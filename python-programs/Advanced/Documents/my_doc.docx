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OOFFFFIICCIIAALL  BBOOAARRDD  MMIINNUUTTEESS   Meeting of </w:t>
        <w:br/>
        <w:t>March 7</w:t>
        <w:br/>
        <w:t>, 2014</w:t>
        <w:br/>
        <w:t xml:space="preserve">        </w:t>
        <w:br/>
        <w:t xml:space="preserve">     The Board of Elementary and Secondary Education shall provide leadership and </w:t>
        <w:br/>
        <w:t xml:space="preserve">create policies for education that expand opportunities for children, empower </w:t>
        <w:br/>
        <w:t xml:space="preserve">families and communities, and advance Louisiana in an increasingly </w:t>
        <w:br/>
        <w:t>competitive glob</w:t>
        <w:br/>
        <w:t>al market.</w:t>
        <w:br/>
        <w:t xml:space="preserve"> BOARD </w:t>
        <w:br/>
        <w:t xml:space="preserve"> of ELEMENTARY</w:t>
        <w:br/>
        <w:t xml:space="preserve"> and </w:t>
        <w:br/>
        <w:t xml:space="preserve"> SECONDARY</w:t>
        <w:br/>
        <w:t xml:space="preserve"> EDUCATION</w:t>
        <w:br/>
        <w:t xml:space="preserve">   LOUISIANA STATE BOARD OF ELEMENTARY AND SECONDARY EDUCATION</w:t>
        <w:br/>
        <w:t xml:space="preserve">   MARCH 7, 2014</w:t>
        <w:br/>
        <w:t xml:space="preserve">  </w:t>
        <w:br/>
        <w:t xml:space="preserve"> The Louisiana Purchase Room</w:t>
        <w:br/>
        <w:t xml:space="preserve">  Baton Rouge, LA</w:t>
        <w:br/>
        <w:t xml:space="preserve">   </w:t>
        <w:br/>
        <w:t xml:space="preserve"> </w:t>
        <w:br/>
        <w:t xml:space="preserve"> </w:t>
        <w:br/>
        <w:t xml:space="preserve">The Louisiana State Board of Elementary and Secondary Education met in </w:t>
        <w:br/>
        <w:t>regular</w:t>
        <w:br/>
        <w:t xml:space="preserve"> session on</w:t>
        <w:br/>
        <w:t xml:space="preserve"> March 7, 2014</w:t>
        <w:br/>
        <w:t>, in the Louisiana Purcha</w:t>
        <w:br/>
        <w:t xml:space="preserve">se Room, located in the Claiborne </w:t>
        <w:br/>
        <w:t xml:space="preserve">Building in Baton Rouge, Louisiana.  The meeting was called to order at </w:t>
        <w:br/>
        <w:t>9:17 a.m.</w:t>
        <w:br/>
        <w:t xml:space="preserve"> by </w:t>
        <w:br/>
        <w:t xml:space="preserve">Board President </w:t>
        <w:br/>
        <w:t>Chas Roemer</w:t>
        <w:br/>
        <w:t xml:space="preserve"> and opened with a prayer by</w:t>
        <w:br/>
        <w:t xml:space="preserve"> Ms. Terry Johnson, Bossier </w:t>
        <w:br/>
        <w:t>Parish School System</w:t>
        <w:br/>
        <w:t xml:space="preserve">.  </w:t>
        <w:br/>
        <w:t xml:space="preserve">Board members present were </w:t>
        <w:br/>
        <w:t>Dr. Lottie Beebe, Ms. Holly Boffy, Mr. Jim Garvey, Mr.</w:t>
        <w:br/>
        <w:t xml:space="preserve"> Jay </w:t>
        <w:br/>
        <w:t>Guillot, Ms.</w:t>
        <w:br/>
        <w:t xml:space="preserve"> Carolyn Hill, Mr. Walter Lee, </w:t>
        <w:br/>
        <w:t xml:space="preserve">Dr. Judith Miranti, </w:t>
        <w:br/>
        <w:t>Mr. Chas Roemer</w:t>
        <w:br/>
        <w:t xml:space="preserve">, and </w:t>
        <w:br/>
        <w:t>Ms. Jane Smith</w:t>
        <w:br/>
        <w:t>.  Ms. Connie Bradford</w:t>
        <w:br/>
        <w:t xml:space="preserve"> and Ms. Kira Orange Jones were</w:t>
        <w:br/>
        <w:t xml:space="preserve"> absent.</w:t>
        <w:br/>
        <w:t xml:space="preserve">  </w:t>
        <w:br/>
        <w:t>Dr. Charlie Michel, Lafourche Parish Sch</w:t>
        <w:br/>
        <w:t>ool System,</w:t>
        <w:br/>
        <w:t xml:space="preserve"> led the Pledge of Allegiance.</w:t>
        <w:br/>
        <w:t xml:space="preserve">  Agenda</w:t>
        <w:br/>
        <w:t xml:space="preserve"> Item 2.</w:t>
        <w:br/>
        <w:t xml:space="preserve"> On motion of Mr. Garvey, seconded by Ms. Boffy, the Board approved the </w:t>
        <w:br/>
        <w:t>agenda, as printed and disseminated.</w:t>
        <w:br/>
        <w:t xml:space="preserve"> (Schedule 1)</w:t>
        <w:br/>
        <w:t xml:space="preserve">  Agenda</w:t>
        <w:br/>
        <w:t xml:space="preserve"> Item 3.</w:t>
        <w:br/>
        <w:t xml:space="preserve"> On motion of Ms. Smith, seconded by Ms. Boffy, the Board app</w:t>
        <w:br/>
        <w:t xml:space="preserve">roved the </w:t>
        <w:br/>
        <w:t>minutes of January 15, 2014.</w:t>
        <w:br/>
        <w:t xml:space="preserve">  Agenda</w:t>
        <w:br/>
        <w:t xml:space="preserve"> Item 4.</w:t>
        <w:br/>
        <w:t xml:space="preserve"> Report by the State Superintendent of Education</w:t>
        <w:br/>
        <w:t xml:space="preserve">  State Superintendent of Education John White provided an update on the </w:t>
        <w:br/>
        <w:t xml:space="preserve">intense and increased support that the LDE is providing to teachers to </w:t>
        <w:br/>
        <w:t>assist wi</w:t>
        <w:br/>
        <w:t xml:space="preserve">th </w:t>
        <w:br/>
        <w:t xml:space="preserve">new academic expectations.  The LDE has established the </w:t>
        <w:br/>
        <w:t xml:space="preserve">following support structures:  </w:t>
        <w:br/>
        <w:t xml:space="preserve">(1) </w:t>
        <w:br/>
        <w:t xml:space="preserve">network teams are working directly with </w:t>
        <w:br/>
        <w:t xml:space="preserve">superintendents; </w:t>
        <w:br/>
        <w:t xml:space="preserve">(2) </w:t>
        <w:br/>
        <w:t xml:space="preserve">district planning teams and district planning guides </w:t>
        <w:br/>
        <w:t xml:space="preserve">have been established in every district; and </w:t>
        <w:br/>
        <w:t>(3) teacher leader team</w:t>
        <w:br/>
        <w:t>s are</w:t>
        <w:br/>
        <w:t xml:space="preserve"> doubling to 4,000 next year.  Sample test items are being released.  The </w:t>
        <w:br/>
        <w:t>curriculum package for next year is being released.</w:t>
        <w:br/>
        <w:t xml:space="preserve">  Next year™s </w:t>
        <w:br/>
        <w:t>assessment guides will be produced in the following weeks.</w:t>
        <w:br/>
        <w:t xml:space="preserve">  BOARD MINUTES</w:t>
        <w:br/>
        <w:t xml:space="preserve"> -2- MARCH 7, 2014</w:t>
        <w:br/>
        <w:t xml:space="preserve">     * * * * * * * * * *  On Poin</w:t>
        <w:br/>
        <w:t xml:space="preserve">t of Personal Privilege, Ms. Hill recognized the Capitol Senior </w:t>
        <w:br/>
        <w:t xml:space="preserve">High School Alumni Association for its dedication to the school and its </w:t>
        <w:br/>
        <w:t xml:space="preserve">students throughout several transitions, and presented a Certificate of </w:t>
        <w:br/>
        <w:t>Appreciation to Mr. W. T. W</w:t>
        <w:br/>
        <w:t>infield.</w:t>
        <w:br/>
        <w:t xml:space="preserve">  Agenda</w:t>
        <w:br/>
        <w:t xml:space="preserve"> Item 5.</w:t>
        <w:br/>
        <w:t xml:space="preserve"> Board Committee Reports</w:t>
        <w:br/>
        <w:t xml:space="preserve">   Agenda</w:t>
        <w:br/>
        <w:t xml:space="preserve"> Item 5.1.</w:t>
        <w:br/>
        <w:t xml:space="preserve"> Academic Goals and Instructional Improvement Committee</w:t>
        <w:br/>
        <w:t xml:space="preserve">  (Schedule 2)</w:t>
        <w:br/>
        <w:t xml:space="preserve">  5.1.</w:t>
        <w:br/>
        <w:t xml:space="preserve">1 On motion of </w:t>
        <w:br/>
        <w:t>Dr. Miranti,</w:t>
        <w:br/>
        <w:t xml:space="preserve"> seconded by </w:t>
        <w:br/>
        <w:t>Mr. Lee,</w:t>
        <w:br/>
        <w:t xml:space="preserve"> the Board receive</w:t>
        <w:br/>
        <w:t xml:space="preserve">d the </w:t>
        <w:br/>
        <w:t>minutes of the Accountability Commission meetings held Janua</w:t>
        <w:br/>
        <w:t xml:space="preserve">ry 9, 2014, </w:t>
        <w:br/>
        <w:t>and January 27, 2014.</w:t>
        <w:br/>
        <w:t xml:space="preserve">  5.1.</w:t>
        <w:br/>
        <w:t xml:space="preserve">2 On motion of Dr. Miranti, seconded by Mr. Lee, </w:t>
        <w:br/>
        <w:t xml:space="preserve">the Board </w:t>
        <w:br/>
        <w:t>received</w:t>
        <w:br/>
        <w:t xml:space="preserve"> the </w:t>
        <w:br/>
        <w:t xml:space="preserve">minutes of the </w:t>
        <w:br/>
        <w:t xml:space="preserve">Special Education Advisory Panel meeting held </w:t>
        <w:br/>
        <w:t>February</w:t>
        <w:br/>
        <w:t xml:space="preserve"> 20, 2014.</w:t>
        <w:br/>
        <w:t xml:space="preserve">  5.1.</w:t>
        <w:br/>
        <w:t xml:space="preserve">3 On motion of </w:t>
        <w:br/>
        <w:t xml:space="preserve">Dr. Beebe, </w:t>
        <w:br/>
        <w:t xml:space="preserve">seconded by </w:t>
        <w:br/>
        <w:t>Mr. Garvey,</w:t>
        <w:br/>
        <w:t xml:space="preserve"> the </w:t>
        <w:br/>
        <w:t>Boar</w:t>
        <w:br/>
        <w:t>d approve</w:t>
        <w:br/>
        <w:t xml:space="preserve">d, as a Notice of Intent, revisions to Bulletin 119, </w:t>
        <w:br/>
        <w:t xml:space="preserve">Louisiana School </w:t>
        <w:br/>
        <w:t>Transportation Specifications and Procedures</w:t>
        <w:br/>
        <w:t xml:space="preserve">: §2509. Used School </w:t>
        <w:br/>
        <w:t>Buses</w:t>
        <w:br/>
        <w:t>, as amended and presented by the LDE</w:t>
        <w:br/>
        <w:t>.   * * * * * * * * * *  Public comments were received on the followi</w:t>
        <w:br/>
        <w:t xml:space="preserve">ng </w:t>
        <w:br/>
        <w:t xml:space="preserve">Academic Goals and </w:t>
        <w:br/>
        <w:t xml:space="preserve">Instructional Improvement Committee </w:t>
        <w:br/>
        <w:t>agenda item:</w:t>
        <w:br/>
        <w:t xml:space="preserve">  Agenda Item 3.2., ﬁConsideration of policy recommendations relative to </w:t>
        <w:br/>
        <w:t>the implementation of the Jump Start career education program.ﬂ</w:t>
        <w:br/>
        <w:t xml:space="preserve">  Support:</w:t>
        <w:br/>
        <w:t xml:space="preserve">  None.</w:t>
        <w:br/>
        <w:t xml:space="preserve"> Oppose:</w:t>
        <w:br/>
        <w:t xml:space="preserve">  None.</w:t>
        <w:br/>
        <w:t xml:space="preserve"> Information Only/</w:t>
        <w:br/>
        <w:t>Other:</w:t>
        <w:br/>
        <w:t xml:space="preserve">  Ms. </w:t>
        <w:br/>
        <w:t xml:space="preserve">Debra Schum, Louisiana Association </w:t>
        <w:br/>
        <w:t>of Principals.</w:t>
        <w:br/>
        <w:t xml:space="preserve">  BOARD MINUTES</w:t>
        <w:br/>
        <w:t xml:space="preserve"> -3- MARCH 7, 2014</w:t>
        <w:br/>
        <w:t xml:space="preserve">    5.1.</w:t>
        <w:br/>
        <w:t xml:space="preserve">4 On motion of Dr. Miranti, seconded by Mr. Lee, </w:t>
        <w:br/>
        <w:t xml:space="preserve">the Board </w:t>
        <w:br/>
        <w:t>approved</w:t>
        <w:br/>
        <w:t xml:space="preserve">, as a </w:t>
        <w:br/>
        <w:t xml:space="preserve">Notice of Intent, the creation of Bulletin 138, </w:t>
        <w:br/>
        <w:t>Jump Start Program</w:t>
        <w:br/>
        <w:t xml:space="preserve">:  §101.  </w:t>
        <w:br/>
        <w:t xml:space="preserve">Overview, </w:t>
        <w:br/>
        <w:t xml:space="preserve">§201.  Jump Start Program </w:t>
        <w:br/>
        <w:t xml:space="preserve">Authorization, </w:t>
        <w:br/>
        <w:t xml:space="preserve">§301.  General </w:t>
        <w:br/>
        <w:t xml:space="preserve">Provisions, and </w:t>
        <w:br/>
        <w:t xml:space="preserve">§303.  Jump Start Instructional Staff, as presented by the </w:t>
        <w:br/>
        <w:t>LDE.</w:t>
        <w:br/>
        <w:t xml:space="preserve">  Further, the </w:t>
        <w:br/>
        <w:t xml:space="preserve">Board </w:t>
        <w:br/>
        <w:t>approved</w:t>
        <w:br/>
        <w:t xml:space="preserve">, as a Notice of Intent, </w:t>
        <w:br/>
        <w:t xml:space="preserve">the creation of </w:t>
        <w:br/>
        <w:t xml:space="preserve">§305.  </w:t>
        <w:br/>
        <w:t xml:space="preserve">Student Participation in Jump Start Programs, as amended and </w:t>
        <w:br/>
        <w:t>presented</w:t>
        <w:br/>
        <w:t>.  5.1.</w:t>
        <w:br/>
        <w:t xml:space="preserve">5 On motion of Dr. Miranti, seconded by Mr. Lee, </w:t>
        <w:br/>
        <w:t xml:space="preserve">the Board </w:t>
        <w:br/>
        <w:t>approved</w:t>
        <w:br/>
        <w:t xml:space="preserve">, as a </w:t>
        <w:br/>
        <w:t xml:space="preserve">Notice of Intent, revisions to Bulletin 111, </w:t>
        <w:br/>
        <w:t xml:space="preserve">The Louisiana School, District, </w:t>
        <w:br/>
        <w:t>and State Accountability System</w:t>
        <w:br/>
        <w:t>:  §409.  Calculating a 9</w:t>
        <w:br/>
        <w:t xml:space="preserve">-12 Assessment </w:t>
        <w:br/>
        <w:t>Index, and §613.  Calculat</w:t>
        <w:br/>
        <w:t>ing a Graduation Index</w:t>
        <w:br/>
        <w:t xml:space="preserve">, as presented by the </w:t>
        <w:br/>
        <w:t>LDE</w:t>
        <w:br/>
        <w:t>.  5.1.</w:t>
        <w:br/>
        <w:t xml:space="preserve">6 On motion of Dr. Miranti, seconded by Mr. Lee, </w:t>
        <w:br/>
        <w:t xml:space="preserve">the Board </w:t>
        <w:br/>
        <w:t>approved</w:t>
        <w:br/>
        <w:t xml:space="preserve">, as a </w:t>
        <w:br/>
        <w:t xml:space="preserve">Notice of Intent, revisions to Bulletin 746, </w:t>
        <w:br/>
        <w:t xml:space="preserve">Louisiana Standards for State </w:t>
        <w:br/>
        <w:t>Certification of School Personnel</w:t>
        <w:br/>
        <w:t>:  §501.  Introduct</w:t>
        <w:br/>
        <w:t xml:space="preserve">ion; adding a new </w:t>
        <w:br/>
        <w:t xml:space="preserve">§505.  Career and Technical Certificate Types Issued after September 1, </w:t>
        <w:br/>
        <w:t xml:space="preserve">2014; renumbering and renaming the original §505. to </w:t>
        <w:br/>
        <w:t>§506.  CTTIE</w:t>
        <w:br/>
        <w:t>-1 and CTTIE</w:t>
        <w:br/>
        <w:t xml:space="preserve">-2 Certificate Eligibility Requirements; adding a new §507.  </w:t>
        <w:br/>
        <w:t>CTTIE Areas of Specializatio</w:t>
        <w:br/>
        <w:t xml:space="preserve">n; renumbering and renaming the original </w:t>
        <w:br/>
        <w:t>§507. to §509.  CTTIE</w:t>
        <w:br/>
        <w:t xml:space="preserve">-1 Certificates Renewal Guidelines for certificates </w:t>
        <w:br/>
        <w:t xml:space="preserve">initially issued prior to September 1, 2014; deleting the original §509.  </w:t>
        <w:br/>
        <w:t>CTTIE</w:t>
        <w:br/>
        <w:t xml:space="preserve">-2 Certificates Renewal Guidelines; and §511.  Process for </w:t>
        <w:br/>
        <w:t>Rein</w:t>
        <w:br/>
        <w:t>stating Lapsed CTTIE Certificates</w:t>
        <w:br/>
        <w:t>, as presented by the LDE.</w:t>
        <w:br/>
        <w:t xml:space="preserve">  Further, the Board </w:t>
        <w:br/>
        <w:t>approved</w:t>
        <w:br/>
        <w:t xml:space="preserve">, as a Notice of Intent, revisions to §504.  </w:t>
        <w:br/>
        <w:t xml:space="preserve">Career and Technical Certificate Types Issued after July 1, 2006, as </w:t>
        <w:br/>
        <w:t>amended and presented.</w:t>
        <w:br/>
        <w:t xml:space="preserve">  5.1.</w:t>
        <w:br/>
        <w:t>7 On motion of Dr. Mirant</w:t>
        <w:br/>
        <w:t xml:space="preserve">i, seconded by Mr. Lee, </w:t>
        <w:br/>
        <w:t xml:space="preserve">the Board </w:t>
        <w:br/>
        <w:t>approved</w:t>
        <w:br/>
        <w:t xml:space="preserve">, as a </w:t>
        <w:br/>
        <w:t xml:space="preserve">Notice of Intent, revisions to Bulletin 118, </w:t>
        <w:br/>
        <w:t xml:space="preserve">Statewide Assessment </w:t>
        <w:br/>
        <w:t>Standards and Practices</w:t>
        <w:br/>
        <w:t xml:space="preserve">:  §701.  Overview of Assessment Programs in </w:t>
        <w:br/>
        <w:t xml:space="preserve">Louisiana, §2209.  WorkKeys, and §3501.  Approved Home Study </w:t>
        <w:br/>
        <w:t>Program Stud</w:t>
        <w:br/>
        <w:t>ents</w:t>
        <w:br/>
        <w:t>, as presented by the LDE</w:t>
        <w:br/>
        <w:t>.  5.1.</w:t>
        <w:br/>
        <w:t xml:space="preserve">8 On motion of Dr. Miranti, seconded by Mr. Lee, </w:t>
        <w:br/>
        <w:t xml:space="preserve">the Board </w:t>
        <w:br/>
        <w:t>approved</w:t>
        <w:br/>
        <w:t xml:space="preserve">, as a </w:t>
        <w:br/>
        <w:t xml:space="preserve">Notice of Intent, revisions to Bulletin 741, </w:t>
        <w:br/>
        <w:t xml:space="preserve">Louisiana Handbook for School </w:t>
        <w:br/>
        <w:t>Administrators</w:t>
        <w:br/>
        <w:t>:  §2317.  High Schools and §2318.  The College Diploma</w:t>
        <w:br/>
        <w:t>, as presented by the LDE</w:t>
        <w:br/>
        <w:t>.  BOARD MINUTES</w:t>
        <w:br/>
        <w:t xml:space="preserve"> -4- MARCH 7, 2014</w:t>
        <w:br/>
        <w:t xml:space="preserve">   5.1.</w:t>
        <w:br/>
        <w:t xml:space="preserve">9 On motion of Dr. Miranti, seconded by Mr. Lee, </w:t>
        <w:br/>
        <w:t xml:space="preserve">the Board </w:t>
        <w:br/>
        <w:t>approved</w:t>
        <w:br/>
        <w:t xml:space="preserve">, as a </w:t>
        <w:br/>
        <w:t xml:space="preserve">Notice of Intent, revisions to Bulletin 1566, </w:t>
        <w:br/>
        <w:t xml:space="preserve">Pupil Progression Policies and </w:t>
        <w:br/>
        <w:t>Procedures</w:t>
        <w:br/>
        <w:t>:  §503.  Regular Placement</w:t>
        <w:br/>
        <w:t>, as presented by the LDE</w:t>
        <w:br/>
        <w:t>.  5.1.</w:t>
        <w:br/>
        <w:t xml:space="preserve">10 On motion of Dr. Miranti, seconded by Mr. Lee, </w:t>
        <w:br/>
        <w:t xml:space="preserve">the Board </w:t>
        <w:br/>
        <w:t>approved</w:t>
        <w:br/>
        <w:t xml:space="preserve">, as a </w:t>
        <w:br/>
        <w:t xml:space="preserve">Notice of Intent, revisions to Bulletin 111, </w:t>
        <w:br/>
        <w:t xml:space="preserve">The Louisiana School, District, </w:t>
        <w:br/>
        <w:t>and State Accountability System</w:t>
        <w:br/>
        <w:t xml:space="preserve">: §301. School Performance Score Goal; </w:t>
        <w:br/>
        <w:t>§303. Transition from Fall 2013 to Sp</w:t>
        <w:br/>
        <w:t xml:space="preserve">ring 2015; §413. Dropout/Credit </w:t>
        <w:br/>
        <w:t xml:space="preserve">Accumulation Index Calculations; §517. Inclusion of Schools; §521. </w:t>
        <w:br/>
        <w:t xml:space="preserve">Pairing/Sharing of Schools with Insufficient Test Data; §603. Determining </w:t>
        <w:br/>
        <w:t xml:space="preserve">a Cohort for </w:t>
        <w:br/>
        <w:t xml:space="preserve">a Graduation; §611. Documenting a Graduation Index; </w:t>
        <w:br/>
        <w:t>§1301. Reward Elig</w:t>
        <w:br/>
        <w:t xml:space="preserve">ibility; §2301. Schools Requiring </w:t>
        <w:br/>
        <w:t xml:space="preserve">Reconstitution/Alternate Governance Plans; §3101. Appeals/Waivers and </w:t>
        <w:br/>
        <w:t xml:space="preserve">Data Certification Processes; §3301. Inclusion of New Schools; §3303. </w:t>
        <w:br/>
        <w:t xml:space="preserve">Reconfigured Schools; §4101. Valid Data Considerations; §4301. </w:t>
        <w:br/>
        <w:t>Inclusion of All Di</w:t>
        <w:br/>
        <w:t xml:space="preserve">stricts; and §4317. District Accountability Data </w:t>
        <w:br/>
        <w:t>Corrections</w:t>
        <w:br/>
        <w:t>, as presented by the LDE</w:t>
        <w:br/>
        <w:t>.  Dr. Beebe was recorded as being opposed to the motion.</w:t>
        <w:br/>
        <w:t xml:space="preserve">  5.1.</w:t>
        <w:br/>
        <w:t xml:space="preserve">11 On motion of </w:t>
        <w:br/>
        <w:t>Dr. Miranti,</w:t>
        <w:br/>
        <w:t xml:space="preserve"> seconded by </w:t>
        <w:br/>
        <w:t>Mr. Lee,</w:t>
        <w:br/>
        <w:t xml:space="preserve"> the Board receive</w:t>
        <w:br/>
        <w:t xml:space="preserve">d the </w:t>
        <w:br/>
        <w:t>Summary of Public Comments and Age</w:t>
        <w:br/>
        <w:t>ncy Response regarding revisions</w:t>
        <w:br/>
        <w:t xml:space="preserve"> to Bulletin 135, </w:t>
        <w:br/>
        <w:t>Health and Safety</w:t>
        <w:br/>
        <w:t xml:space="preserve">:  Chapter 5. </w:t>
        <w:br/>
        <w:t xml:space="preserve"> Injury Management </w:t>
        <w:br/>
        <w:t xml:space="preserve">Program Rules for Serious Sports Injuries and Chapter 7: Glossary, and </w:t>
        <w:br/>
        <w:t>direct</w:t>
        <w:br/>
        <w:t>ed BESE staff to pr</w:t>
        <w:br/>
        <w:t>oceed</w:t>
        <w:br/>
        <w:t xml:space="preserve"> with the final adoption of the January 20, </w:t>
        <w:br/>
        <w:t>2014, Notic</w:t>
        <w:br/>
        <w:t xml:space="preserve">e of Intent regarding revisions to Bulletin 135, </w:t>
        <w:br/>
        <w:t xml:space="preserve">Health and </w:t>
        <w:br/>
        <w:t>Safety</w:t>
        <w:br/>
        <w:t>, Chapters 5 and</w:t>
        <w:br/>
        <w:t xml:space="preserve"> 7.  Agenda</w:t>
        <w:br/>
        <w:t xml:space="preserve"> Item 5.2.</w:t>
        <w:br/>
        <w:t xml:space="preserve"> Administration and Finance Committee</w:t>
        <w:br/>
        <w:t xml:space="preserve"> (Schedule 3)</w:t>
        <w:br/>
        <w:t xml:space="preserve">   5.2.</w:t>
        <w:br/>
        <w:t xml:space="preserve">1 On motion of </w:t>
        <w:br/>
        <w:t>Mr. Guillot,</w:t>
        <w:br/>
        <w:t xml:space="preserve"> seconded by </w:t>
        <w:br/>
        <w:t>Mr. Lee</w:t>
        <w:br/>
        <w:t xml:space="preserve">, the Board </w:t>
        <w:br/>
        <w:t>received</w:t>
        <w:br/>
        <w:t xml:space="preserve"> the </w:t>
        <w:br/>
        <w:t>report on 8(g) monitor</w:t>
        <w:br/>
        <w:t>ing visits conducted by Board staff.</w:t>
        <w:br/>
        <w:t xml:space="preserve">  5.2.</w:t>
        <w:br/>
        <w:t xml:space="preserve">2 On motion of Mr. Guillot, seconded by Mr. Lee, </w:t>
        <w:br/>
        <w:t xml:space="preserve">the Board </w:t>
        <w:br/>
        <w:t>received</w:t>
        <w:br/>
        <w:t xml:space="preserve"> the </w:t>
        <w:br/>
        <w:t>quarterly report from the LDE Director of Internal Audit.</w:t>
        <w:br/>
        <w:t xml:space="preserve">  5.2.</w:t>
        <w:br/>
        <w:t xml:space="preserve">3 On motion of Mr. Guillot, seconded by Mr. Lee, </w:t>
        <w:br/>
        <w:t xml:space="preserve">the Board </w:t>
        <w:br/>
        <w:t>received</w:t>
        <w:br/>
        <w:t xml:space="preserve"> the </w:t>
        <w:br/>
        <w:t>repor</w:t>
        <w:br/>
        <w:t xml:space="preserve">t on LDE contracts of $50,000 and under approved by the State </w:t>
        <w:br/>
        <w:t>Superintendent of Education.</w:t>
        <w:br/>
        <w:t xml:space="preserve">  BOARD MINUTES</w:t>
        <w:br/>
        <w:t xml:space="preserve"> -5- MARCH 7, 2014</w:t>
        <w:br/>
        <w:t xml:space="preserve">    5.2.</w:t>
        <w:br/>
        <w:t xml:space="preserve">4 On motion of Mr. Guillot, seconded by Mr. Lee, </w:t>
        <w:br/>
        <w:t xml:space="preserve">the Board </w:t>
        <w:br/>
        <w:t>received</w:t>
        <w:br/>
        <w:t xml:space="preserve"> the </w:t>
        <w:br/>
        <w:t xml:space="preserve">reports requested by the Minimum Foundation Program (MFP) Task </w:t>
        <w:br/>
        <w:t>Force pertaining to th</w:t>
        <w:br/>
        <w:t xml:space="preserve">e regulations governing students with dyslexia and </w:t>
        <w:br/>
        <w:t>student access to technology.</w:t>
        <w:br/>
        <w:t xml:space="preserve">  5.2.</w:t>
        <w:br/>
        <w:t xml:space="preserve">5 On motion of Mr. Guillot, seconded by Mr. Lee, </w:t>
        <w:br/>
        <w:t>the Board ratif</w:t>
        <w:br/>
        <w:t>ied</w:t>
        <w:br/>
        <w:t xml:space="preserve"> the </w:t>
        <w:br/>
        <w:t>Board President's submission of the value</w:t>
        <w:br/>
        <w:t>-added asses</w:t>
        <w:br/>
        <w:t xml:space="preserve">sment model </w:t>
        <w:br/>
        <w:t>report to the House Committee on</w:t>
        <w:br/>
        <w:t xml:space="preserve"> Education </w:t>
        <w:br/>
        <w:t xml:space="preserve">and the </w:t>
        <w:br/>
        <w:t xml:space="preserve">Senate </w:t>
        <w:br/>
        <w:t xml:space="preserve">Committee </w:t>
        <w:br/>
        <w:t>on Education.</w:t>
        <w:br/>
        <w:t xml:space="preserve">   * * * * * * * * * *  Public comments were received on the following </w:t>
        <w:br/>
        <w:t xml:space="preserve">Administration and </w:t>
        <w:br/>
        <w:t xml:space="preserve">Finance Committee </w:t>
        <w:br/>
        <w:t>agenda item:</w:t>
        <w:br/>
        <w:t xml:space="preserve">  Agenda Item 4.1., ﬁ</w:t>
        <w:br/>
        <w:t xml:space="preserve">Consideration of the Minimum Foundation Program </w:t>
        <w:br/>
        <w:t>(MFP) Formula for</w:t>
        <w:br/>
        <w:t xml:space="preserve"> FY 2014</w:t>
        <w:br/>
        <w:t>-2015.ﬂ  Support:</w:t>
        <w:br/>
        <w:t xml:space="preserve">  None.</w:t>
        <w:br/>
        <w:t xml:space="preserve"> Oppose:</w:t>
        <w:br/>
        <w:t xml:space="preserve">  None.</w:t>
        <w:br/>
        <w:t xml:space="preserve"> Information Only/Other:</w:t>
        <w:br/>
        <w:t xml:space="preserve"> Mr. </w:t>
        <w:br/>
        <w:t xml:space="preserve">Shawn Fleming, Louisiana </w:t>
        <w:br/>
        <w:t>Developmental Disabilities Council.</w:t>
        <w:br/>
        <w:t xml:space="preserve">  5.2.</w:t>
        <w:br/>
        <w:t xml:space="preserve">6 On motion of </w:t>
        <w:br/>
        <w:t>Mr. Guillot</w:t>
        <w:br/>
        <w:t xml:space="preserve">, seconded by </w:t>
        <w:br/>
        <w:t>Mr. Garvey</w:t>
        <w:br/>
        <w:t>, the Board</w:t>
        <w:br/>
        <w:t xml:space="preserve"> deferred </w:t>
        <w:br/>
        <w:t>until a Special Board Meeting to be held d</w:t>
        <w:br/>
        <w:t>uring the week of March 10</w:t>
        <w:br/>
        <w:t xml:space="preserve">-14, </w:t>
        <w:br/>
        <w:t xml:space="preserve">2014:  ﬁConsideration of the Minimum Foundation Program (MFP) </w:t>
        <w:br/>
        <w:t>Formula for FY 2014</w:t>
        <w:br/>
        <w:t>-2015.ﬂ  5.2.7</w:t>
        <w:br/>
        <w:t xml:space="preserve"> On motion of Mr. Guillot, seconded by Mr. Lee, the Board, in recognition </w:t>
        <w:br/>
        <w:t>that the proposed 2014</w:t>
        <w:br/>
        <w:t>-2015 MFP formula does not includ</w:t>
        <w:br/>
        <w:t xml:space="preserve">e funding for </w:t>
        <w:br/>
        <w:t xml:space="preserve">early childhood education, committed to developing a strategy of </w:t>
        <w:br/>
        <w:t xml:space="preserve">equitable early childhood education funding in future fiscal years and </w:t>
        <w:br/>
        <w:t xml:space="preserve">supports legislation throughout the 2014 Regular Legislative Session that </w:t>
        <w:br/>
        <w:t xml:space="preserve">allows for the consideration of </w:t>
        <w:br/>
        <w:t>4-year</w:t>
        <w:br/>
        <w:t>-old pre</w:t>
        <w:br/>
        <w:t xml:space="preserve">-kindergarten education as a </w:t>
        <w:br/>
        <w:t>component of elementary and secondary education.</w:t>
        <w:br/>
        <w:t xml:space="preserve">  5.2.</w:t>
        <w:br/>
        <w:t xml:space="preserve">8 On motion of </w:t>
        <w:br/>
        <w:t>Mr. Guillot</w:t>
        <w:br/>
        <w:t xml:space="preserve">, seconded by </w:t>
        <w:br/>
        <w:t>Mr. Lee</w:t>
        <w:br/>
        <w:t>, the Board approve</w:t>
        <w:br/>
        <w:t xml:space="preserve">d the </w:t>
        <w:br/>
        <w:t xml:space="preserve">revised 8(g) program and budget for FY </w:t>
        <w:br/>
        <w:t>2013-2014.  Dr. Beebe recused herself from voti</w:t>
        <w:br/>
        <w:t>ng on this item.</w:t>
        <w:br/>
        <w:t xml:space="preserve">  BOARD MINUTES</w:t>
        <w:br/>
        <w:t xml:space="preserve"> -6- MARCH 7, 2014</w:t>
        <w:br/>
        <w:t xml:space="preserve">    5.2.</w:t>
        <w:br/>
        <w:t xml:space="preserve">9 On motion of Mr. Guillot, seconded by Mr. Lee, </w:t>
        <w:br/>
        <w:t xml:space="preserve">the Board approved the </w:t>
        <w:br/>
        <w:t xml:space="preserve">revised program and budget for the 8(g) statewide program, Early </w:t>
        <w:br/>
        <w:t>Childhood Literacy Program (LDE) (S069), for FY 2013</w:t>
        <w:br/>
        <w:t>-2014.  Dr. Beebe recused herself from vot</w:t>
        <w:br/>
        <w:t>ing on this item.</w:t>
        <w:br/>
        <w:t xml:space="preserve">  5.2.</w:t>
        <w:br/>
        <w:t xml:space="preserve">10 On motion of Mr. Guillot, seconded by Mr. Lee, </w:t>
        <w:br/>
        <w:t xml:space="preserve">the Board approved the </w:t>
        <w:br/>
        <w:t xml:space="preserve">revised program and budget for the 8(g) statewide program, Compass </w:t>
        <w:br/>
        <w:t>(LDE) (S067), for FY 2013</w:t>
        <w:br/>
        <w:t>-2014.  Dr. Beebe was recorded as being opposed to the motion.</w:t>
        <w:br/>
        <w:t xml:space="preserve">  5.2.11 On motion of Mr. Guillot, seconded by Mr. Lee,</w:t>
        <w:br/>
        <w:t xml:space="preserve"> the Board approved the </w:t>
        <w:br/>
        <w:t xml:space="preserve">revised program and budget for the 8(g) statewide program, </w:t>
        <w:br/>
        <w:t xml:space="preserve">Expanding </w:t>
        <w:br/>
        <w:t>High School Choice</w:t>
        <w:br/>
        <w:t xml:space="preserve"> (LDE) (S0</w:t>
        <w:br/>
        <w:t>73), for FY 2013</w:t>
        <w:br/>
        <w:t>-2014.  Dr. Beebe recused herself from voting on this item.</w:t>
        <w:br/>
        <w:t xml:space="preserve">  5.2.</w:t>
        <w:br/>
        <w:t xml:space="preserve">12 On motion of Mr. Guillot, seconded by Mr. Lee, </w:t>
        <w:br/>
        <w:t xml:space="preserve">the Board approved the </w:t>
        <w:br/>
        <w:t xml:space="preserve">revised program and budget for the 8(g) statewide program, </w:t>
        <w:br/>
        <w:t xml:space="preserve">New Schools </w:t>
        <w:br/>
        <w:t>Incubation Program</w:t>
        <w:br/>
        <w:t xml:space="preserve"> (LDE) (S07</w:t>
        <w:br/>
        <w:t>4), for FY 2013</w:t>
        <w:br/>
        <w:t>-2014.  Dr. Beebe and Ms. Hill were recorded as being opposed to the m</w:t>
        <w:br/>
        <w:t>otion.</w:t>
        <w:br/>
        <w:t xml:space="preserve">    5.2.</w:t>
        <w:br/>
        <w:t>13 School and District Innovations</w:t>
        <w:br/>
        <w:t xml:space="preserve"> - Other</w:t>
        <w:br/>
        <w:t xml:space="preserve">  On motion of Mr. Guillot, seconded by Mr. Lee, </w:t>
        <w:br/>
        <w:t>the Board approve</w:t>
        <w:br/>
        <w:t xml:space="preserve">d the </w:t>
        <w:br/>
        <w:t>following allocation:</w:t>
        <w:br/>
        <w:t xml:space="preserve">   Allocation:</w:t>
        <w:br/>
        <w:t xml:space="preserve">  RSD Charter School Transformation</w:t>
        <w:br/>
        <w:t xml:space="preserve"> Amount:</w:t>
        <w:br/>
        <w:t xml:space="preserve">  $250,000</w:t>
        <w:br/>
        <w:t>.00</w:t>
        <w:br/>
        <w:t xml:space="preserve"> Funding Period:</w:t>
        <w:br/>
        <w:t xml:space="preserve"> 07/01/</w:t>
        <w:br/>
        <w:t>2013 - 06/30/</w:t>
        <w:br/>
        <w:t>2014 Source of Funds:</w:t>
        <w:br/>
        <w:t xml:space="preserve"> IAT </w:t>
        <w:br/>
        <w:t>- 8(g)</w:t>
        <w:br/>
        <w:t xml:space="preserve">  Purpose:  The purpose of these funds is to support RSD transformation </w:t>
        <w:br/>
        <w:t>activities.</w:t>
        <w:br/>
        <w:t xml:space="preserve">  Basis of Allocation:  The </w:t>
        <w:br/>
        <w:t xml:space="preserve">LDE </w:t>
        <w:br/>
        <w:t xml:space="preserve">supports the efforts of the RSD to create an </w:t>
        <w:br/>
        <w:t xml:space="preserve">environment with the conditions necessary for charter </w:t>
        <w:br/>
        <w:t xml:space="preserve">schools </w:t>
        <w:br/>
        <w:t xml:space="preserve">to succeed </w:t>
        <w:br/>
        <w:t>and to support the transformation process for low</w:t>
        <w:br/>
        <w:t xml:space="preserve">-performing schools. </w:t>
        <w:br/>
        <w:t xml:space="preserve">  (Motion continues on page 7)</w:t>
        <w:br/>
        <w:t xml:space="preserve">  BOARD MINUTES</w:t>
        <w:br/>
        <w:t xml:space="preserve"> -7- MARCH 7, 2014</w:t>
        <w:br/>
        <w:t xml:space="preserve">   Funds may be used to provide professional development, stabilize school </w:t>
        <w:br/>
        <w:t>staffing during the transformation process, provide for additional staffi</w:t>
        <w:br/>
        <w:t xml:space="preserve">ng </w:t>
        <w:br/>
        <w:t>resources needed to successfully transition a direct</w:t>
        <w:br/>
        <w:t xml:space="preserve">-run school to a charter </w:t>
        <w:br/>
        <w:t xml:space="preserve">school, and other activities that support the development of a high </w:t>
        <w:br/>
        <w:t xml:space="preserve">performing charter </w:t>
        <w:br/>
        <w:t xml:space="preserve">school </w:t>
        <w:br/>
        <w:t>environment.</w:t>
        <w:br/>
        <w:t xml:space="preserve">  Dr. Beebe recused herself from voting on this item.</w:t>
        <w:br/>
        <w:t xml:space="preserve">    5.2.</w:t>
        <w:br/>
        <w:t>14 Depar</w:t>
        <w:br/>
        <w:t xml:space="preserve">tmental Support </w:t>
        <w:br/>
        <w:t>- Other</w:t>
        <w:br/>
        <w:t xml:space="preserve">  On motion of Mr. Guillot, seconded by Mr. Lee, </w:t>
        <w:br/>
        <w:t>the Board approve</w:t>
        <w:br/>
        <w:t xml:space="preserve">d the </w:t>
        <w:br/>
        <w:t>following allocation:</w:t>
        <w:br/>
        <w:t xml:space="preserve">   Allocation:</w:t>
        <w:br/>
        <w:t xml:space="preserve">  Educator Leader Cadre Substitute Reimbursement</w:t>
        <w:br/>
        <w:t xml:space="preserve"> Amount:</w:t>
        <w:br/>
        <w:t xml:space="preserve">  $1,893.36</w:t>
        <w:br/>
        <w:t xml:space="preserve"> Funding Period:</w:t>
        <w:br/>
        <w:t xml:space="preserve"> 10/01/</w:t>
        <w:br/>
        <w:t>2013 - 12/13/2014</w:t>
        <w:br/>
        <w:t xml:space="preserve"> Source of Funds:</w:t>
        <w:br/>
        <w:t xml:space="preserve"> Federal</w:t>
        <w:br/>
        <w:t xml:space="preserve">  Purpose:  The purpose of the Teacher Leader Advisors is to develop an </w:t>
        <w:br/>
        <w:t xml:space="preserve">understanding of the changes required of Common Core and Compass, </w:t>
        <w:br/>
        <w:t>including reviewing and creating materials for implementation</w:t>
        <w:br/>
        <w:t xml:space="preserve">, serving as </w:t>
        <w:br/>
        <w:t>a Common Core expert</w:t>
        <w:br/>
        <w:t>, assisting in bui</w:t>
        <w:br/>
        <w:t xml:space="preserve">lding a growing network of teacher </w:t>
        <w:br/>
        <w:t>leaders throughout the state</w:t>
        <w:br/>
        <w:t>, and attending face</w:t>
        <w:br/>
        <w:t xml:space="preserve">-to-face meetings to </w:t>
        <w:br/>
        <w:t>provide recommendations and fe</w:t>
        <w:br/>
        <w:t>edback on resources and tools.</w:t>
        <w:br/>
        <w:t xml:space="preserve">  Basis of Allocation:  Allocations to school districts are to reimburse the </w:t>
        <w:br/>
        <w:t>districts for t</w:t>
        <w:br/>
        <w:t xml:space="preserve">he substitutes paid to work while the Teacher Leader </w:t>
        <w:br/>
        <w:t>Advisors met in Baton Rouge on October 15</w:t>
        <w:br/>
        <w:t xml:space="preserve">-16, </w:t>
        <w:br/>
        <w:t xml:space="preserve">2013, </w:t>
        <w:br/>
        <w:t>and December</w:t>
        <w:br/>
        <w:t xml:space="preserve"> 13, </w:t>
        <w:br/>
        <w:t>2013, to begin their work for the program.</w:t>
        <w:br/>
        <w:t xml:space="preserve">  Dr. Beebe recused herself from voting on this item.</w:t>
        <w:br/>
        <w:t xml:space="preserve">  5.2.</w:t>
        <w:br/>
        <w:t>15 Office of Management and Fina</w:t>
        <w:br/>
        <w:t xml:space="preserve">nce </w:t>
        <w:br/>
        <w:t>Œ Competitive</w:t>
        <w:br/>
        <w:t xml:space="preserve">  On motion of Mr. Guillot, seconded by Mr. Lee, </w:t>
        <w:br/>
        <w:t>the Board approve</w:t>
        <w:br/>
        <w:t xml:space="preserve">d the </w:t>
        <w:br/>
        <w:t>following allocation:</w:t>
        <w:br/>
        <w:t xml:space="preserve">   Allocation:</w:t>
        <w:br/>
        <w:t xml:space="preserve">  Early Childhood Community Network Pilots</w:t>
        <w:br/>
        <w:t xml:space="preserve"> Amount:</w:t>
        <w:br/>
        <w:t xml:space="preserve">  $676,666.67</w:t>
        <w:br/>
        <w:t xml:space="preserve"> Funding Period:</w:t>
        <w:br/>
        <w:t xml:space="preserve"> 03/08/2014 - 06/30/2014</w:t>
        <w:br/>
        <w:t xml:space="preserve"> Source of Funds:</w:t>
        <w:br/>
        <w:t xml:space="preserve"> State </w:t>
        <w:br/>
        <w:t>- IAT</w:t>
        <w:br/>
        <w:t xml:space="preserve">  (Motion continues on page 8)</w:t>
        <w:br/>
        <w:t xml:space="preserve">  BOARD MINUTES</w:t>
        <w:br/>
        <w:t xml:space="preserve"> -8- MARCH 7, 2014</w:t>
        <w:br/>
        <w:t xml:space="preserve">   Purpose:  The purpose of these funds is to support Early Childhood </w:t>
        <w:br/>
        <w:t xml:space="preserve">Community Network Pilots to implement the five strategies outlined in the </w:t>
        <w:br/>
        <w:t xml:space="preserve">Early Childhood Care and Education Network </w:t>
        <w:br/>
        <w:t xml:space="preserve">- Roadmap to 2015, which </w:t>
        <w:br/>
        <w:t>are as follows:</w:t>
        <w:br/>
        <w:t xml:space="preserve">  1. Unify expectations;</w:t>
        <w:br/>
        <w:t xml:space="preserve"> 2. Support teachers and providers;</w:t>
        <w:br/>
        <w:t xml:space="preserve"> 3. Measure and recognize progress;</w:t>
        <w:br/>
        <w:t xml:space="preserve"> 4. Fund high quality providers; and</w:t>
        <w:br/>
        <w:t xml:space="preserve"> 5. Provide clear information and high quality choices.</w:t>
        <w:br/>
        <w:t xml:space="preserve">  The ultimate goal of the Early Childhood Care and Education Network is </w:t>
        <w:br/>
        <w:t>to prepare ou</w:t>
        <w:br/>
        <w:t>r youngest learners for kindergarten.</w:t>
        <w:br/>
        <w:t xml:space="preserve">  Basis of Allocation:  Allocations </w:t>
        <w:br/>
        <w:t xml:space="preserve">were determined competitively via a </w:t>
        <w:br/>
        <w:t xml:space="preserve">request for applications.  The selection of the Community Network Pilots </w:t>
        <w:br/>
        <w:t>occurred through a two</w:t>
        <w:br/>
        <w:t xml:space="preserve">-step process </w:t>
        <w:br/>
        <w:t xml:space="preserve">Œ 1. Application review for basic </w:t>
        <w:br/>
        <w:t>requ</w:t>
        <w:br/>
        <w:t>irements and 2. Interview with the finalists</w:t>
        <w:br/>
        <w:t xml:space="preserve">.  The interview sought to </w:t>
        <w:br/>
        <w:t xml:space="preserve">determine networks that could demonstrate their readiness to work on the </w:t>
        <w:br/>
        <w:t>five strategies listed above.</w:t>
        <w:br/>
        <w:t xml:space="preserve">  Dr. Beebe recused herself from voting on this item.</w:t>
        <w:br/>
        <w:t xml:space="preserve">  5.2.</w:t>
        <w:br/>
        <w:t>16 On motion of Mr. Gui</w:t>
        <w:br/>
        <w:t xml:space="preserve">llot, seconded by Mr. Lee, </w:t>
        <w:br/>
        <w:t xml:space="preserve">the Board </w:t>
        <w:br/>
        <w:t>approved</w:t>
        <w:br/>
        <w:t xml:space="preserve"> the </w:t>
        <w:br/>
        <w:t>following LDE contract:</w:t>
        <w:br/>
        <w:t xml:space="preserve">  Contractor:</w:t>
        <w:br/>
        <w:t xml:space="preserve">   LSU</w:t>
        <w:br/>
        <w:t>-Health Science Center</w:t>
        <w:br/>
        <w:t xml:space="preserve"> Contract Period:</w:t>
        <w:br/>
        <w:t xml:space="preserve">  01/31/2014</w:t>
        <w:br/>
        <w:t xml:space="preserve"> - 09/30/2014</w:t>
        <w:br/>
        <w:t xml:space="preserve"> Contract Amount:</w:t>
        <w:br/>
        <w:t xml:space="preserve">  $102,734</w:t>
        <w:br/>
        <w:t>.00</w:t>
        <w:br/>
        <w:t xml:space="preserve"> Fund:</w:t>
        <w:br/>
        <w:t xml:space="preserve">    Federal Fund </w:t>
        <w:br/>
        <w:t>- IDEA Part B</w:t>
        <w:br/>
        <w:t xml:space="preserve"> Competitive Process:</w:t>
        <w:br/>
        <w:t xml:space="preserve"> Non Competit</w:t>
        <w:br/>
        <w:t>ive</w:t>
        <w:br/>
        <w:t xml:space="preserve">  Description of Service:  This agreement will provide for activities for the </w:t>
        <w:br/>
        <w:t>federally funded 2008</w:t>
        <w:br/>
        <w:t xml:space="preserve">-2013 Deaf Blind Project for which funding was </w:t>
        <w:br/>
        <w:t xml:space="preserve">extended through 9/30/14 to be completed.  Activities will include building </w:t>
        <w:br/>
        <w:t xml:space="preserve">capacity of current and future </w:t>
        <w:br/>
        <w:t xml:space="preserve">educators working with students who are </w:t>
        <w:br/>
        <w:t>deaf-blind</w:t>
        <w:br/>
        <w:t xml:space="preserve">, facilitation of effective instructional strategies for students with </w:t>
        <w:br/>
        <w:t xml:space="preserve">deaf-blindness, and outreach and early intervention identification for </w:t>
        <w:br/>
        <w:t>families and service providers.</w:t>
        <w:br/>
        <w:t xml:space="preserve">  BOARD MINUTES</w:t>
        <w:br/>
        <w:t xml:space="preserve"> -9- MARCH 7, 2014</w:t>
        <w:br/>
        <w:t xml:space="preserve">    5.2.</w:t>
        <w:br/>
        <w:t>17 On motion of Mr. Guil</w:t>
        <w:br/>
        <w:t xml:space="preserve">lot, seconded by Mr. Lee, </w:t>
        <w:br/>
        <w:t xml:space="preserve">the Board </w:t>
        <w:br/>
        <w:t>approved</w:t>
        <w:br/>
        <w:t xml:space="preserve"> the </w:t>
        <w:br/>
        <w:t>following LDE contract:</w:t>
        <w:br/>
        <w:t xml:space="preserve">  Contractor:</w:t>
        <w:br/>
        <w:t xml:space="preserve">   Department of Health and Hospitals</w:t>
        <w:br/>
        <w:t xml:space="preserve"> Contract Period:</w:t>
        <w:br/>
        <w:t xml:space="preserve">  04/01/2014 </w:t>
        <w:br/>
        <w:t>- 08/31/2014</w:t>
        <w:br/>
        <w:t xml:space="preserve"> Contract Amount:</w:t>
        <w:br/>
        <w:t xml:space="preserve">  $196,252.00</w:t>
        <w:br/>
        <w:t xml:space="preserve"> Fund:</w:t>
        <w:br/>
        <w:t xml:space="preserve">    Federal Funds </w:t>
        <w:br/>
        <w:t>- USDA</w:t>
        <w:br/>
        <w:t xml:space="preserve"> Competitive Process:</w:t>
        <w:br/>
        <w:t xml:space="preserve"> Non Compet</w:t>
        <w:br/>
        <w:t>itive</w:t>
        <w:br/>
        <w:t xml:space="preserve">  Description of Service:  </w:t>
        <w:br/>
        <w:t xml:space="preserve">This Interagency Agreement will provide that the </w:t>
        <w:br/>
        <w:t xml:space="preserve">Louisiana Department of Health and Hospitals, Office of Public Health </w:t>
        <w:br/>
        <w:t>(DHH), Sanitarian Services Section</w:t>
        <w:br/>
        <w:t>, conduct pre</w:t>
        <w:br/>
        <w:t xml:space="preserve">-opening inspections of </w:t>
        <w:br/>
        <w:t>each food service site or preparat</w:t>
        <w:br/>
        <w:t xml:space="preserve">ion facility participating in the SFSP.  </w:t>
        <w:br/>
        <w:t xml:space="preserve">The sanitarian services will perform at least one (1) other inspection </w:t>
        <w:br/>
        <w:t>(besides the pre</w:t>
        <w:br/>
        <w:t xml:space="preserve">-opening inspection) at each site/facility during the period </w:t>
        <w:br/>
        <w:t>of operation and record inspection results on the appropriate inspe</w:t>
        <w:br/>
        <w:t xml:space="preserve">ction </w:t>
        <w:br/>
        <w:t>form.</w:t>
        <w:br/>
        <w:t xml:space="preserve">  5.2.</w:t>
        <w:br/>
        <w:t xml:space="preserve">18 On motion of Mr. Guillot, seconded by Mr. Lee, </w:t>
        <w:br/>
        <w:t xml:space="preserve">the Board </w:t>
        <w:br/>
        <w:t>approved</w:t>
        <w:br/>
        <w:t xml:space="preserve"> the </w:t>
        <w:br/>
        <w:t>following LDE contract amendment:</w:t>
        <w:br/>
        <w:t xml:space="preserve">  Contractor:</w:t>
        <w:br/>
        <w:t xml:space="preserve">   Volunteers of America North LA</w:t>
        <w:br/>
        <w:t xml:space="preserve"> Contract Period:</w:t>
        <w:br/>
        <w:t xml:space="preserve">  07/01/2013</w:t>
        <w:br/>
        <w:t xml:space="preserve"> - 06/30/2014</w:t>
        <w:br/>
        <w:t xml:space="preserve"> Previous Amount:</w:t>
        <w:br/>
        <w:t xml:space="preserve">  $360,000.00</w:t>
        <w:br/>
        <w:t xml:space="preserve"> Amended Amoun</w:t>
        <w:br/>
        <w:t>t:  $38,400.00</w:t>
        <w:br/>
        <w:t xml:space="preserve"> Contract Amount:</w:t>
        <w:br/>
        <w:t xml:space="preserve">  $398,400</w:t>
        <w:br/>
        <w:t>.00</w:t>
        <w:br/>
        <w:t xml:space="preserve"> Fund:</w:t>
        <w:br/>
        <w:t xml:space="preserve">    Federal </w:t>
        <w:br/>
        <w:t xml:space="preserve">- Title IV </w:t>
        <w:br/>
        <w:t xml:space="preserve">- 21st Century Community </w:t>
        <w:br/>
        <w:t xml:space="preserve">    Learning Centers (21</w:t>
        <w:br/>
        <w:t>st CCLC)</w:t>
        <w:br/>
        <w:t xml:space="preserve"> Competitive Process:</w:t>
        <w:br/>
        <w:t xml:space="preserve"> Competitive</w:t>
        <w:br/>
        <w:t>/21st CCLC RFP Process</w:t>
        <w:br/>
        <w:t xml:space="preserve">  Description of Service:  </w:t>
        <w:br/>
        <w:t>The c</w:t>
        <w:br/>
        <w:t>ontract provides before</w:t>
        <w:br/>
        <w:t>-, during</w:t>
        <w:br/>
        <w:t xml:space="preserve">-, and </w:t>
        <w:br/>
        <w:t>after</w:t>
        <w:br/>
        <w:t>-school academic enrichment opportunities for children attending low</w:t>
        <w:br/>
        <w:t>-performing schools through the establishment and operation of 21</w:t>
        <w:br/>
        <w:t>st Century Community Learning Centers.</w:t>
        <w:br/>
        <w:t xml:space="preserve">  5.2.</w:t>
        <w:br/>
        <w:t xml:space="preserve">19 On motion of Mr. Guillot, seconded by Mr. Lee, </w:t>
        <w:br/>
        <w:t xml:space="preserve">the Board </w:t>
        <w:br/>
        <w:t>approved</w:t>
        <w:br/>
        <w:t xml:space="preserve"> the </w:t>
        <w:br/>
        <w:t>following LDE contract amendment:</w:t>
        <w:br/>
        <w:t xml:space="preserve">  Contractor:</w:t>
        <w:br/>
        <w:t xml:space="preserve">   Urban Support Agency, Inc.</w:t>
        <w:br/>
        <w:t xml:space="preserve"> Contract Period:</w:t>
        <w:br/>
        <w:t xml:space="preserve">  07/01/2013</w:t>
        <w:br/>
        <w:t xml:space="preserve"> - 06/30/2014</w:t>
        <w:br/>
        <w:t xml:space="preserve">  (Motion continues on page 10)</w:t>
        <w:br/>
        <w:t xml:space="preserve">  BOARD MINUTES</w:t>
        <w:br/>
        <w:t xml:space="preserve"> -10- MARCH 7, 2014</w:t>
        <w:br/>
        <w:t xml:space="preserve">   Previous Amount:</w:t>
        <w:br/>
        <w:t xml:space="preserve">  $639,000.00</w:t>
        <w:br/>
        <w:t xml:space="preserve"> Amended Amount:</w:t>
        <w:br/>
        <w:t xml:space="preserve">  $133,800.00</w:t>
        <w:br/>
        <w:t xml:space="preserve"> Contract Amount:</w:t>
        <w:br/>
        <w:t xml:space="preserve">  $772,800.00</w:t>
        <w:br/>
        <w:t xml:space="preserve"> Fund:</w:t>
        <w:br/>
        <w:t xml:space="preserve">    Federal </w:t>
        <w:br/>
        <w:t xml:space="preserve">- Title IV </w:t>
        <w:br/>
        <w:t xml:space="preserve">- 21st Century Community </w:t>
        <w:br/>
        <w:t xml:space="preserve">    Learning</w:t>
        <w:br/>
        <w:t xml:space="preserve"> Centers (21</w:t>
        <w:br/>
        <w:t>st CCLC)</w:t>
        <w:br/>
        <w:t xml:space="preserve"> Competitive Process:</w:t>
        <w:br/>
        <w:t xml:space="preserve"> Competitive/21</w:t>
        <w:br/>
        <w:t>st CCLC RFP Process</w:t>
        <w:br/>
        <w:t xml:space="preserve">  Description of Service:  </w:t>
        <w:br/>
        <w:t>The c</w:t>
        <w:br/>
        <w:t>ontract provides before</w:t>
        <w:br/>
        <w:t>-, during</w:t>
        <w:br/>
        <w:t>-, and after</w:t>
        <w:br/>
        <w:t>-school academic enrichment opportunities for children at</w:t>
        <w:br/>
        <w:t>tending low</w:t>
        <w:br/>
        <w:t>-performing schools through the establishment and operation of 21</w:t>
        <w:br/>
        <w:t>st Century Community Learning Centers.</w:t>
        <w:br/>
        <w:t xml:space="preserve">  5.2.</w:t>
        <w:br/>
        <w:t xml:space="preserve">20 On motion of Mr. Guillot, seconded by Mr. Lee, </w:t>
        <w:br/>
        <w:t xml:space="preserve">the Board </w:t>
        <w:br/>
        <w:t>approved</w:t>
        <w:br/>
        <w:t xml:space="preserve"> the </w:t>
        <w:br/>
        <w:t>following LDE contract amendment:</w:t>
        <w:br/>
        <w:t xml:space="preserve">  Contractor:</w:t>
        <w:br/>
        <w:t xml:space="preserve">   Outreach Comm</w:t>
        <w:br/>
        <w:t xml:space="preserve">unity Development </w:t>
        <w:br/>
        <w:t>Corporation</w:t>
        <w:br/>
        <w:t xml:space="preserve"> Contract Period:</w:t>
        <w:br/>
        <w:t xml:space="preserve">  07/01/2013</w:t>
        <w:br/>
        <w:t xml:space="preserve"> - 06/30/2014</w:t>
        <w:br/>
        <w:t xml:space="preserve"> Previous Amount:</w:t>
        <w:br/>
        <w:t xml:space="preserve">  $240,000.00</w:t>
        <w:br/>
        <w:t xml:space="preserve"> Amended Amount:</w:t>
        <w:br/>
        <w:t xml:space="preserve">  $6,000.00</w:t>
        <w:br/>
        <w:t xml:space="preserve"> Contract Amount:</w:t>
        <w:br/>
        <w:t xml:space="preserve">  $246,000</w:t>
        <w:br/>
        <w:t>.00</w:t>
        <w:br/>
        <w:t xml:space="preserve"> Fund:</w:t>
        <w:br/>
        <w:t xml:space="preserve">    Federal </w:t>
        <w:br/>
        <w:t xml:space="preserve">- Title IV </w:t>
        <w:br/>
        <w:t xml:space="preserve">- 21st Century Community </w:t>
        <w:br/>
        <w:t xml:space="preserve">    Learning</w:t>
        <w:br/>
        <w:t xml:space="preserve"> Centers (21</w:t>
        <w:br/>
        <w:t>st CCLC)</w:t>
        <w:br/>
        <w:t xml:space="preserve"> Competitive</w:t>
        <w:br/>
        <w:t xml:space="preserve"> Process:</w:t>
        <w:br/>
        <w:t xml:space="preserve"> Competitive/21</w:t>
        <w:br/>
        <w:t>st CCLC RFP Process</w:t>
        <w:br/>
        <w:t xml:space="preserve">  Description of Service:  </w:t>
        <w:br/>
        <w:t>The c</w:t>
        <w:br/>
        <w:t>ontract provides before</w:t>
        <w:br/>
        <w:t>-, during</w:t>
        <w:br/>
        <w:t>-, and after</w:t>
        <w:br/>
        <w:t>-school academic enrichment opportunities for children attending low</w:t>
        <w:br/>
        <w:t>-performing schools through the establishment and operation of 21</w:t>
        <w:br/>
        <w:t>st Century Community Learning Centers.</w:t>
        <w:br/>
        <w:t xml:space="preserve">  5.2.</w:t>
        <w:br/>
        <w:t xml:space="preserve">21 On motion of Mr. Guillot, seconded by Mr. Lee, </w:t>
        <w:br/>
        <w:t xml:space="preserve">the Board </w:t>
        <w:br/>
        <w:t>approved</w:t>
        <w:br/>
        <w:t xml:space="preserve"> the </w:t>
        <w:br/>
        <w:t>following LDE contract</w:t>
        <w:br/>
        <w:t xml:space="preserve"> amendment</w:t>
        <w:br/>
        <w:t>:  Contractor:</w:t>
        <w:br/>
        <w:t xml:space="preserve">   NZBC Urban Corporation</w:t>
        <w:br/>
        <w:t xml:space="preserve"> Contract Period:</w:t>
        <w:br/>
        <w:t xml:space="preserve">  07/01/2013 </w:t>
        <w:br/>
        <w:t>- 06/30/2014</w:t>
        <w:br/>
        <w:t xml:space="preserve"> Previous Amount:</w:t>
        <w:br/>
        <w:t xml:space="preserve">  $180,000.0</w:t>
        <w:br/>
        <w:t>0 Amended Amount:</w:t>
        <w:br/>
        <w:t xml:space="preserve">  $8,400.00</w:t>
        <w:br/>
        <w:t xml:space="preserve"> Contract Amount:</w:t>
        <w:br/>
        <w:t xml:space="preserve">  $188,400.00</w:t>
        <w:br/>
        <w:t xml:space="preserve"> Fund:</w:t>
        <w:br/>
        <w:t xml:space="preserve">    Federal </w:t>
        <w:br/>
        <w:t xml:space="preserve">- Title IV </w:t>
        <w:br/>
        <w:t xml:space="preserve">- 21st Century Community </w:t>
        <w:br/>
        <w:t xml:space="preserve">    Learning Centers (21</w:t>
        <w:br/>
        <w:t>st CCLC)</w:t>
        <w:br/>
        <w:t xml:space="preserve"> Competitive Process:</w:t>
        <w:br/>
        <w:t xml:space="preserve"> Competitive/21</w:t>
        <w:br/>
        <w:t>st CCLC RFP Process</w:t>
        <w:br/>
        <w:t xml:space="preserve">  (Motion continues on page 11)</w:t>
        <w:br/>
        <w:t xml:space="preserve">  BOARD MINUTES</w:t>
        <w:br/>
        <w:t xml:space="preserve"> -11- MARCH 7, 2014</w:t>
        <w:br/>
        <w:t xml:space="preserve">   Description of Service: </w:t>
        <w:br/>
        <w:t xml:space="preserve"> The c</w:t>
        <w:br/>
        <w:t>ontract provides before</w:t>
        <w:br/>
        <w:t>-, during</w:t>
        <w:br/>
        <w:t>-, and after</w:t>
        <w:br/>
        <w:t>-school academic enrichment opportunities for children attending low</w:t>
        <w:br/>
        <w:t>-performing schools through the establishment and operation of 21</w:t>
        <w:br/>
        <w:t>st Century Community Learning Centers.</w:t>
        <w:br/>
        <w:t xml:space="preserve">  5.2.</w:t>
        <w:br/>
        <w:t>22 On motion of Mr. Guillot,</w:t>
        <w:br/>
        <w:t xml:space="preserve"> seconded by Mr. Lee, </w:t>
        <w:br/>
        <w:t xml:space="preserve">the Board </w:t>
        <w:br/>
        <w:t>approved</w:t>
        <w:br/>
        <w:t xml:space="preserve"> the </w:t>
        <w:br/>
        <w:t>following LDE contract amendment:</w:t>
        <w:br/>
        <w:t xml:space="preserve">  Contractor:</w:t>
        <w:br/>
        <w:t xml:space="preserve">   Akili Academy/Crescent City Schools</w:t>
        <w:br/>
        <w:t xml:space="preserve"> Contract Period:</w:t>
        <w:br/>
        <w:t xml:space="preserve">  07/01/2013</w:t>
        <w:br/>
        <w:t xml:space="preserve"> - 06/30/2014</w:t>
        <w:br/>
        <w:t xml:space="preserve"> Previous Amount:</w:t>
        <w:br/>
        <w:t xml:space="preserve">  $492,000.00</w:t>
        <w:br/>
        <w:t xml:space="preserve"> Amended Amount:</w:t>
        <w:br/>
        <w:t xml:space="preserve">  $74,400.00</w:t>
        <w:br/>
        <w:t xml:space="preserve"> Contract Amount:</w:t>
        <w:br/>
        <w:t xml:space="preserve">  $566,400</w:t>
        <w:br/>
        <w:t>.00</w:t>
        <w:br/>
        <w:t xml:space="preserve"> Fund:</w:t>
        <w:br/>
        <w:t xml:space="preserve">    Federal </w:t>
        <w:br/>
        <w:t xml:space="preserve">- Title IV </w:t>
        <w:br/>
        <w:t xml:space="preserve">- 21st Century Community </w:t>
        <w:br/>
        <w:t xml:space="preserve">    Learning Centers (21</w:t>
        <w:br/>
        <w:t>st CCLC)</w:t>
        <w:br/>
        <w:t xml:space="preserve"> Competitive Process:</w:t>
        <w:br/>
        <w:t xml:space="preserve"> Competitive/21</w:t>
        <w:br/>
        <w:t>st CCLC RFP Process</w:t>
        <w:br/>
        <w:t xml:space="preserve">  Description of Service:  </w:t>
        <w:br/>
        <w:t>The c</w:t>
        <w:br/>
        <w:t>ontract provides before</w:t>
        <w:br/>
        <w:t>-, during</w:t>
        <w:br/>
        <w:t>-, and after</w:t>
        <w:br/>
        <w:t>-school academic enrichment opportun</w:t>
        <w:br/>
        <w:t>ities for children attending low</w:t>
        <w:br/>
        <w:t>-performing schools through the establishment and operation of 21</w:t>
        <w:br/>
        <w:t>st Century Community Learning Centers.</w:t>
        <w:br/>
        <w:t xml:space="preserve">  5.2.</w:t>
        <w:br/>
        <w:t xml:space="preserve">23 On motion of Mr. Guillot, seconded by Mr. Lee, </w:t>
        <w:br/>
        <w:t xml:space="preserve">the Board </w:t>
        <w:br/>
        <w:t>approved</w:t>
        <w:br/>
        <w:t xml:space="preserve"> the </w:t>
        <w:br/>
        <w:t>following LDE contract</w:t>
        <w:br/>
        <w:t xml:space="preserve"> amendment:</w:t>
        <w:br/>
        <w:t xml:space="preserve">  Contra</w:t>
        <w:br/>
        <w:t>ctor:</w:t>
        <w:br/>
        <w:t xml:space="preserve">   Karen Boudreaux</w:t>
        <w:br/>
        <w:t xml:space="preserve"> Contract Period:</w:t>
        <w:br/>
        <w:t xml:space="preserve">  02/01/2012 </w:t>
        <w:br/>
        <w:t>- 01/31/2015</w:t>
        <w:br/>
        <w:t xml:space="preserve"> Previous Amount:</w:t>
        <w:br/>
        <w:t xml:space="preserve">  $79,500.00</w:t>
        <w:br/>
        <w:t xml:space="preserve"> Amended Amount:</w:t>
        <w:br/>
        <w:t xml:space="preserve">  $25,500.00</w:t>
        <w:br/>
        <w:t xml:space="preserve"> Contract Amount:</w:t>
        <w:br/>
        <w:t xml:space="preserve">  $105,000.00</w:t>
        <w:br/>
        <w:t xml:space="preserve"> Fund:</w:t>
        <w:br/>
        <w:t xml:space="preserve">    Federal Fund </w:t>
        <w:br/>
        <w:t>- Title III</w:t>
        <w:br/>
        <w:t xml:space="preserve"> Competitive Process:</w:t>
        <w:br/>
        <w:t xml:space="preserve"> Non Competitive</w:t>
        <w:br/>
        <w:t xml:space="preserve">  Description of Service:  The co</w:t>
        <w:br/>
        <w:t xml:space="preserve">ntract is being amended for the contractor </w:t>
        <w:br/>
        <w:t xml:space="preserve">to calculate the performance of Title III subgrantee Local Education </w:t>
        <w:br/>
        <w:t xml:space="preserve">Agencies (LEAs) and the </w:t>
        <w:br/>
        <w:t xml:space="preserve">state on ESEA/NCLB Title III Annual </w:t>
        <w:br/>
        <w:t>Measurable Achievement Objective</w:t>
        <w:br/>
        <w:t>s (AMAOs) for the 2013</w:t>
        <w:br/>
        <w:t xml:space="preserve">-2014 school </w:t>
        <w:br/>
        <w:t>years, using stud</w:t>
        <w:br/>
        <w:t xml:space="preserve">ent assessment data (ELDA, LEAP, </w:t>
        <w:br/>
        <w:t>iLEAP, etc.).</w:t>
        <w:br/>
        <w:t xml:space="preserve">  BOARD MINUTES</w:t>
        <w:br/>
        <w:t xml:space="preserve"> -12- MARCH 7, 2014</w:t>
        <w:br/>
        <w:t xml:space="preserve">    5.2.</w:t>
        <w:br/>
        <w:t xml:space="preserve">24 On motion of Mr. Guillot, seconded by Mr. Lee, </w:t>
        <w:br/>
        <w:t xml:space="preserve">the Board </w:t>
        <w:br/>
        <w:t>approved</w:t>
        <w:br/>
        <w:t xml:space="preserve"> the </w:t>
        <w:br/>
        <w:t xml:space="preserve">following RSD contract </w:t>
        <w:br/>
        <w:t>amendment</w:t>
        <w:br/>
        <w:t>:  Contractor:</w:t>
        <w:br/>
        <w:t xml:space="preserve">   Blitch/Knevel Architects, Inc.</w:t>
        <w:br/>
        <w:t xml:space="preserve"> Contract Period:</w:t>
        <w:br/>
        <w:t xml:space="preserve">  03/09/2012 </w:t>
        <w:br/>
        <w:t>- 03/09/2015</w:t>
        <w:br/>
        <w:t xml:space="preserve"> Previo</w:t>
        <w:br/>
        <w:t>us Amount:</w:t>
        <w:br/>
        <w:t xml:space="preserve">  $1,473,321.00</w:t>
        <w:br/>
        <w:t xml:space="preserve"> Amended Amount:</w:t>
        <w:br/>
        <w:t xml:space="preserve">  $15,433.60</w:t>
        <w:br/>
        <w:t xml:space="preserve"> Contract Amount:</w:t>
        <w:br/>
        <w:t xml:space="preserve">  $1,488,754.60</w:t>
        <w:br/>
        <w:t xml:space="preserve"> Fund:</w:t>
        <w:br/>
        <w:t xml:space="preserve">    IAT </w:t>
        <w:br/>
        <w:t xml:space="preserve">- FEMA </w:t>
        <w:br/>
        <w:t xml:space="preserve"> Competitive Process:</w:t>
        <w:br/>
        <w:t xml:space="preserve"> Competitive</w:t>
        <w:br/>
        <w:t xml:space="preserve">  Description of Service:  </w:t>
        <w:br/>
        <w:t xml:space="preserve">This amendment provides for the additional </w:t>
        <w:br/>
        <w:t>service for a Phase II environmental subsurface</w:t>
        <w:br/>
        <w:t xml:space="preserve"> investigation, and a pre</w:t>
        <w:br/>
        <w:t>-renovation ACM and LBP survey for Drew</w:t>
        <w:br/>
        <w:t xml:space="preserve"> Elementary School renovation. </w:t>
        <w:br/>
        <w:t xml:space="preserve">It adds three (3) days to the design time due to Hurricane Isaac and </w:t>
        <w:br/>
        <w:t xml:space="preserve">fourteen (14) days to design time due to historic preservation revisions.  </w:t>
        <w:br/>
        <w:t>This amendment pr</w:t>
        <w:br/>
        <w:t xml:space="preserve">ovides for reimbursable expenses for regulatory </w:t>
        <w:br/>
        <w:t>agency approvals and for the printing of bidding documents.</w:t>
        <w:br/>
        <w:t xml:space="preserve">  5.2.</w:t>
        <w:br/>
        <w:t xml:space="preserve">25 On motion of Mr. Guillot, seconded by Mr. Lee, </w:t>
        <w:br/>
        <w:t xml:space="preserve">the Board </w:t>
        <w:br/>
        <w:t>approved</w:t>
        <w:br/>
        <w:t xml:space="preserve"> the </w:t>
        <w:br/>
        <w:t>following RSD contract:</w:t>
        <w:br/>
        <w:t xml:space="preserve">  Contractor:</w:t>
        <w:br/>
        <w:t xml:space="preserve">   Byron J. Stewart and Associate</w:t>
        <w:br/>
        <w:t xml:space="preserve">s, APC </w:t>
        <w:br/>
        <w:t xml:space="preserve">     Architects and Planners</w:t>
        <w:br/>
        <w:t xml:space="preserve"> Contract Period:</w:t>
        <w:br/>
        <w:t xml:space="preserve">  03/07/2014 </w:t>
        <w:br/>
        <w:t>- 03/07/2017</w:t>
        <w:br/>
        <w:t xml:space="preserve"> Contract Amount:</w:t>
        <w:br/>
        <w:t xml:space="preserve">  $105,034.00</w:t>
        <w:br/>
        <w:t xml:space="preserve"> Fund:</w:t>
        <w:br/>
        <w:t xml:space="preserve">    IAT </w:t>
        <w:br/>
        <w:t xml:space="preserve">- FEMA </w:t>
        <w:br/>
        <w:t xml:space="preserve"> Competitive Process:</w:t>
        <w:br/>
        <w:t xml:space="preserve"> Competitive</w:t>
        <w:br/>
        <w:t xml:space="preserve">  Description of Service:  This project </w:t>
        <w:br/>
        <w:t xml:space="preserve">provides for </w:t>
        <w:br/>
        <w:t xml:space="preserve">the refurbishment of </w:t>
        <w:br/>
        <w:t xml:space="preserve">Rosenwald Elementary </w:t>
        <w:br/>
        <w:t>School.</w:t>
        <w:br/>
        <w:t xml:space="preserve">  5.2.</w:t>
        <w:br/>
        <w:t xml:space="preserve">26 On motion of Mr. Guillot, seconded by Mr. Lee, </w:t>
        <w:br/>
        <w:t xml:space="preserve">the Board </w:t>
        <w:br/>
        <w:t>approved</w:t>
        <w:br/>
        <w:t xml:space="preserve"> the </w:t>
        <w:br/>
        <w:t>following RSD contract amendment:</w:t>
        <w:br/>
        <w:t xml:space="preserve">  Contractor:</w:t>
        <w:br/>
        <w:t xml:space="preserve">   Jacobs Project Management Company/CSRS </w:t>
        <w:br/>
        <w:t xml:space="preserve">     Consortium</w:t>
        <w:br/>
        <w:t xml:space="preserve"> Contract Period:</w:t>
        <w:br/>
        <w:t xml:space="preserve">  12/01/2013 </w:t>
        <w:br/>
        <w:t>- 11/30/2016</w:t>
        <w:br/>
        <w:t xml:space="preserve"> Previous Amount:</w:t>
        <w:br/>
        <w:t xml:space="preserve">  $23,5</w:t>
        <w:br/>
        <w:t>90,758.00</w:t>
        <w:br/>
        <w:t xml:space="preserve"> Amended Amount:</w:t>
        <w:br/>
        <w:t xml:space="preserve">  $1,069,673.31</w:t>
        <w:br/>
        <w:t xml:space="preserve">  (Motion continues on page 13)</w:t>
        <w:br/>
        <w:t xml:space="preserve">  BOARD MINUTES</w:t>
        <w:br/>
        <w:t xml:space="preserve"> -13- MARCH 7, 2014</w:t>
        <w:br/>
        <w:t xml:space="preserve">   Contract Amount:</w:t>
        <w:br/>
        <w:t xml:space="preserve">  $24,660,431.31</w:t>
        <w:br/>
        <w:t xml:space="preserve"> Fund:</w:t>
        <w:br/>
        <w:t xml:space="preserve">    IAT </w:t>
        <w:br/>
        <w:t>- FEMA/Lexington Insurance Proceeds</w:t>
        <w:br/>
        <w:t xml:space="preserve"> Competitive Process:</w:t>
        <w:br/>
        <w:t xml:space="preserve"> Competitive</w:t>
        <w:br/>
        <w:t xml:space="preserve">  Description of Service:  </w:t>
        <w:br/>
        <w:t>This amendment provides for additional ser</w:t>
        <w:br/>
        <w:t xml:space="preserve">vices </w:t>
        <w:br/>
        <w:t xml:space="preserve">as directed by the RSD; additional service for support to RSD and ﬁOPSB </w:t>
        <w:br/>
        <w:t xml:space="preserve">v. Lexington, et al.;ﬂ additional service for claims consulting services; and </w:t>
        <w:br/>
        <w:t xml:space="preserve">additional service for grants management </w:t>
        <w:br/>
        <w:t xml:space="preserve">- Phase 1 </w:t>
        <w:br/>
        <w:t xml:space="preserve">- negative </w:t>
        <w:br/>
        <w:t>balance/grant debt/undocumented advanc</w:t>
        <w:br/>
        <w:t xml:space="preserve">es/applied payment proposal </w:t>
        <w:br/>
        <w:t>for the RSD multi</w:t>
        <w:br/>
        <w:t>-site Capital Plan.</w:t>
        <w:br/>
        <w:t xml:space="preserve">  5.2.</w:t>
        <w:br/>
        <w:t xml:space="preserve">27 On motion of Mr. Guillot, seconded by Mr. Lee, </w:t>
        <w:br/>
        <w:t xml:space="preserve">the Board </w:t>
        <w:br/>
        <w:t>approved</w:t>
        <w:br/>
        <w:t xml:space="preserve"> the </w:t>
        <w:br/>
        <w:t>following RSD contract amendment:</w:t>
        <w:br/>
        <w:t xml:space="preserve">  Contractor:</w:t>
        <w:br/>
        <w:t xml:space="preserve">   Mahlum Scairono Martinez Architects, LLC</w:t>
        <w:br/>
        <w:t xml:space="preserve"> Contract Period:</w:t>
        <w:br/>
        <w:t xml:space="preserve">  01/0</w:t>
        <w:br/>
        <w:t xml:space="preserve">7/2013 </w:t>
        <w:br/>
        <w:t>- 01/07/2015</w:t>
        <w:br/>
        <w:t xml:space="preserve"> Previous Amount:</w:t>
        <w:br/>
        <w:t xml:space="preserve">  $35,640.00</w:t>
        <w:br/>
        <w:t xml:space="preserve"> Amended Amount:</w:t>
        <w:br/>
        <w:t xml:space="preserve">  $21,390.00</w:t>
        <w:br/>
        <w:t xml:space="preserve"> Contract Amount:</w:t>
        <w:br/>
        <w:t xml:space="preserve">  $57,030.00</w:t>
        <w:br/>
        <w:t xml:space="preserve"> Fund:</w:t>
        <w:br/>
        <w:t xml:space="preserve">    IAT </w:t>
        <w:br/>
        <w:t xml:space="preserve">- FEMA </w:t>
        <w:br/>
        <w:t xml:space="preserve"> Competitive Process:</w:t>
        <w:br/>
        <w:t xml:space="preserve"> Competitive</w:t>
        <w:br/>
        <w:t xml:space="preserve">  Description of Service:  This amendment provides for the relocation of </w:t>
        <w:br/>
        <w:t xml:space="preserve">playground equipment at </w:t>
        <w:br/>
        <w:t xml:space="preserve">William Fischer School and the relocation of </w:t>
        <w:br/>
        <w:t>playground equipment at Little Woods Elementary School.</w:t>
        <w:br/>
        <w:t xml:space="preserve">  5.2.</w:t>
        <w:br/>
        <w:t xml:space="preserve">28 On motion of Mr. Guillot, seconded by Mr. Lee, </w:t>
        <w:br/>
        <w:t xml:space="preserve">the Board </w:t>
        <w:br/>
        <w:t>approved</w:t>
        <w:br/>
        <w:t xml:space="preserve"> the </w:t>
        <w:br/>
        <w:t>following RSD contract amendment:</w:t>
        <w:br/>
        <w:t xml:space="preserve">  Contractor:</w:t>
        <w:br/>
        <w:t xml:space="preserve">   Richard C Lambert, LLC</w:t>
        <w:br/>
        <w:t xml:space="preserve"> Cont</w:t>
        <w:br/>
        <w:t>ract Period:</w:t>
        <w:br/>
        <w:t xml:space="preserve">  06/17/2010 </w:t>
        <w:br/>
        <w:t>- 06/17/2014</w:t>
        <w:br/>
        <w:t xml:space="preserve"> Previous Amount:</w:t>
        <w:br/>
        <w:t xml:space="preserve">  $262,656.51</w:t>
        <w:br/>
        <w:t xml:space="preserve"> Amended Amount:</w:t>
        <w:br/>
        <w:t xml:space="preserve">  $8,032.24</w:t>
        <w:br/>
        <w:t xml:space="preserve"> Contract Amount:</w:t>
        <w:br/>
        <w:t xml:space="preserve">  $270,688.75</w:t>
        <w:br/>
        <w:t xml:space="preserve"> Fund:</w:t>
        <w:br/>
        <w:t xml:space="preserve">    IAT </w:t>
        <w:br/>
        <w:t xml:space="preserve">- FEMA </w:t>
        <w:br/>
        <w:t xml:space="preserve"> Competitive Process:</w:t>
        <w:br/>
        <w:t xml:space="preserve"> Competitive</w:t>
        <w:br/>
        <w:t xml:space="preserve">  Description of Service:  This </w:t>
        <w:br/>
        <w:t xml:space="preserve">amendment provides for the adjustment of </w:t>
        <w:br/>
        <w:t xml:space="preserve">the </w:t>
        <w:br/>
        <w:t>basic s</w:t>
        <w:br/>
        <w:t xml:space="preserve">ervices </w:t>
        <w:br/>
        <w:t>fee for Village de L™est Elementary School (</w:t>
        <w:br/>
        <w:t xml:space="preserve">roof) and </w:t>
        <w:br/>
        <w:t xml:space="preserve">modular </w:t>
        <w:br/>
        <w:t xml:space="preserve">demo based on the </w:t>
        <w:br/>
        <w:t xml:space="preserve">final </w:t>
        <w:br/>
        <w:t xml:space="preserve">construction </w:t>
        <w:br/>
        <w:t xml:space="preserve">price of the project. It also </w:t>
        <w:br/>
        <w:t xml:space="preserve">provides for prolonged </w:t>
        <w:br/>
        <w:t xml:space="preserve">contract </w:t>
        <w:br/>
        <w:t xml:space="preserve">administration for the </w:t>
        <w:br/>
        <w:t xml:space="preserve">various </w:t>
        <w:br/>
        <w:t xml:space="preserve">roof and </w:t>
        <w:br/>
        <w:t xml:space="preserve">repair </w:t>
        <w:br/>
        <w:t xml:space="preserve">projects based on 48 days of </w:t>
        <w:br/>
        <w:t>liqui</w:t>
        <w:br/>
        <w:t xml:space="preserve">dated </w:t>
        <w:br/>
        <w:t xml:space="preserve">damages at no fault of the </w:t>
        <w:br/>
        <w:t>designer.</w:t>
        <w:br/>
        <w:t xml:space="preserve">  BOARD MINUTES</w:t>
        <w:br/>
        <w:t xml:space="preserve"> -14- MARCH 7, 2014</w:t>
        <w:br/>
        <w:t xml:space="preserve">   5.2.</w:t>
        <w:br/>
        <w:t xml:space="preserve">29 On motion of Mr. Guillot, seconded by Mr. Lee, </w:t>
        <w:br/>
        <w:t xml:space="preserve">the Board </w:t>
        <w:br/>
        <w:t>approved</w:t>
        <w:br/>
        <w:t xml:space="preserve"> the </w:t>
        <w:br/>
        <w:t>following RSD contract amendment:</w:t>
        <w:br/>
        <w:t xml:space="preserve">  Contractor:</w:t>
        <w:br/>
        <w:t xml:space="preserve">   Shaw Environmental and Infrastructure</w:t>
        <w:br/>
        <w:t xml:space="preserve"> Contract Period:</w:t>
        <w:br/>
        <w:t xml:space="preserve">  02/14/2013 </w:t>
        <w:br/>
        <w:t>- 02/14/2015</w:t>
        <w:br/>
        <w:t xml:space="preserve"> Previ</w:t>
        <w:br/>
        <w:t>ous Amount:</w:t>
        <w:br/>
        <w:t xml:space="preserve">  $49,500.00</w:t>
        <w:br/>
        <w:t xml:space="preserve"> Amended Amount:</w:t>
        <w:br/>
        <w:t xml:space="preserve">  $14,640.00</w:t>
        <w:br/>
        <w:t xml:space="preserve"> Contract Amount:</w:t>
        <w:br/>
        <w:t xml:space="preserve">  $64,140.00</w:t>
        <w:br/>
        <w:t xml:space="preserve"> Fund:</w:t>
        <w:br/>
        <w:t xml:space="preserve">    IAT </w:t>
        <w:br/>
        <w:t xml:space="preserve">- FEMA </w:t>
        <w:br/>
        <w:t xml:space="preserve"> Competitive Process:</w:t>
        <w:br/>
        <w:t xml:space="preserve"> Competitive</w:t>
        <w:br/>
        <w:t xml:space="preserve">  Description of Service:  This amendment provides for </w:t>
        <w:br/>
        <w:t xml:space="preserve">additional </w:t>
        <w:br/>
        <w:t xml:space="preserve">services </w:t>
        <w:br/>
        <w:t xml:space="preserve">for </w:t>
        <w:br/>
        <w:t xml:space="preserve">corrective </w:t>
        <w:br/>
        <w:t xml:space="preserve">action </w:t>
        <w:br/>
        <w:t xml:space="preserve">work </w:t>
        <w:br/>
        <w:t xml:space="preserve">plan </w:t>
        <w:br/>
        <w:t>preparation.</w:t>
        <w:br/>
        <w:t xml:space="preserve">  5.2.</w:t>
        <w:br/>
        <w:t xml:space="preserve">30 On motion of Mr. Guillot, seconded by Mr. Lee, </w:t>
        <w:br/>
        <w:t xml:space="preserve">the Board </w:t>
        <w:br/>
        <w:t>approved</w:t>
        <w:br/>
        <w:t xml:space="preserve"> the </w:t>
        <w:br/>
        <w:t>following RSD contract:</w:t>
        <w:br/>
        <w:t xml:space="preserve">  Contractor:</w:t>
        <w:br/>
        <w:t xml:space="preserve">   VergesRome Architects, APAC</w:t>
        <w:br/>
        <w:t xml:space="preserve"> Contract Period:</w:t>
        <w:br/>
        <w:t xml:space="preserve">  03/07/2014 </w:t>
        <w:br/>
        <w:t>- 03/07/2017</w:t>
        <w:br/>
        <w:t xml:space="preserve"> Contract Amount:</w:t>
        <w:br/>
        <w:t xml:space="preserve">  $2,696,406.00</w:t>
        <w:br/>
        <w:t xml:space="preserve"> Fund:</w:t>
        <w:br/>
        <w:t xml:space="preserve">    IAT </w:t>
        <w:br/>
        <w:t xml:space="preserve">- FEMA </w:t>
        <w:br/>
        <w:t xml:space="preserve"> Competitive Proce</w:t>
        <w:br/>
        <w:t>ss: Competitive</w:t>
        <w:br/>
        <w:t xml:space="preserve">  Description of Service:  This project consists of the renovation of John </w:t>
        <w:br/>
        <w:t>McDonogh High School.</w:t>
        <w:br/>
        <w:t xml:space="preserve">  5.2.</w:t>
        <w:br/>
        <w:t xml:space="preserve">31 On motion of Mr. Guillot, seconded by Mr. Lee, </w:t>
        <w:br/>
        <w:t xml:space="preserve">the Board </w:t>
        <w:br/>
        <w:t>approved</w:t>
        <w:br/>
        <w:t xml:space="preserve"> the </w:t>
        <w:br/>
        <w:t>following RSD contract amendment:</w:t>
        <w:br/>
        <w:t xml:space="preserve">  Contractor:</w:t>
        <w:br/>
        <w:t xml:space="preserve">   VergesRome Archi</w:t>
        <w:br/>
        <w:t>tects, APAC</w:t>
        <w:br/>
        <w:t xml:space="preserve"> Contract Period:</w:t>
        <w:br/>
        <w:t xml:space="preserve">  10/16/2013 </w:t>
        <w:br/>
        <w:t>- 10/16/2016</w:t>
        <w:br/>
        <w:t xml:space="preserve"> Previous Amount:</w:t>
        <w:br/>
        <w:t xml:space="preserve">  $265,287.00</w:t>
        <w:br/>
        <w:t xml:space="preserve"> Amended Amount:</w:t>
        <w:br/>
        <w:t xml:space="preserve">  $20,625.00</w:t>
        <w:br/>
        <w:t xml:space="preserve"> Contract Amount:</w:t>
        <w:br/>
        <w:t xml:space="preserve">  $285,912.00</w:t>
        <w:br/>
        <w:t xml:space="preserve"> Fund:</w:t>
        <w:br/>
        <w:t xml:space="preserve">    IAT </w:t>
        <w:br/>
        <w:t xml:space="preserve">- FEMA </w:t>
        <w:br/>
        <w:t xml:space="preserve"> Competitive Process:</w:t>
        <w:br/>
        <w:t xml:space="preserve"> Competitive</w:t>
        <w:br/>
        <w:t xml:space="preserve">  Description of Service:  This</w:t>
        <w:br/>
        <w:t xml:space="preserve"> amendment provides for the ad</w:t>
        <w:br/>
        <w:t xml:space="preserve">ditional </w:t>
        <w:br/>
        <w:t xml:space="preserve">services for a water flow test, a </w:t>
        <w:br/>
        <w:t xml:space="preserve">Phase </w:t>
        <w:br/>
        <w:t>I environmental site assessment</w:t>
        <w:br/>
        <w:t xml:space="preserve">, lead </w:t>
        <w:br/>
        <w:t>and asbestos investigation</w:t>
        <w:br/>
        <w:t xml:space="preserve">, and a topographic survey for Live Oak </w:t>
        <w:br/>
        <w:t xml:space="preserve">Elementary School </w:t>
        <w:br/>
        <w:t>refurbishment.</w:t>
        <w:br/>
        <w:t xml:space="preserve">  BOARD MINUTES</w:t>
        <w:br/>
        <w:t xml:space="preserve"> -15- MARCH 7, 2014</w:t>
        <w:br/>
        <w:t xml:space="preserve">    5.2.</w:t>
        <w:br/>
        <w:t xml:space="preserve">32 On motion of Mr. Guillot, seconded by Mr. Lee, </w:t>
        <w:br/>
        <w:t xml:space="preserve">the Board </w:t>
        <w:br/>
        <w:t>approved</w:t>
        <w:br/>
        <w:t xml:space="preserve"> the </w:t>
        <w:br/>
        <w:t>following RSD contract amendment:</w:t>
        <w:br/>
        <w:t xml:space="preserve">  Contractor:</w:t>
        <w:br/>
        <w:t xml:space="preserve">   VergesRome Architects, APAC</w:t>
        <w:br/>
        <w:t xml:space="preserve"> Contract Period:</w:t>
        <w:br/>
        <w:t xml:space="preserve">  09/16/2010 </w:t>
        <w:br/>
        <w:t>- 09/16/2015</w:t>
        <w:br/>
        <w:t xml:space="preserve"> Previous Amount:</w:t>
        <w:br/>
        <w:t xml:space="preserve">  $944,413.20</w:t>
        <w:br/>
        <w:t xml:space="preserve"> Amended Amount:</w:t>
        <w:br/>
        <w:t xml:space="preserve">  $38,546.20</w:t>
        <w:br/>
        <w:t xml:space="preserve"> Contract Amount:</w:t>
        <w:br/>
        <w:t xml:space="preserve">  $982,959.40</w:t>
        <w:br/>
        <w:t xml:space="preserve"> Fund:</w:t>
        <w:br/>
        <w:t xml:space="preserve">    IAT </w:t>
        <w:br/>
        <w:t xml:space="preserve">- FEMA </w:t>
        <w:br/>
        <w:t xml:space="preserve"> Competitive Proce</w:t>
        <w:br/>
        <w:t>ss: Competitive</w:t>
        <w:br/>
        <w:t xml:space="preserve">  Description of Service:  This amendment adjusts the </w:t>
        <w:br/>
        <w:t xml:space="preserve">designer™s </w:t>
        <w:br/>
        <w:t xml:space="preserve">fee for </w:t>
        <w:br/>
        <w:t xml:space="preserve">basic </w:t>
        <w:br/>
        <w:t xml:space="preserve">services for </w:t>
        <w:br/>
        <w:t xml:space="preserve">mothballing of </w:t>
        <w:br/>
        <w:t xml:space="preserve">closed </w:t>
        <w:br/>
        <w:t xml:space="preserve">schools </w:t>
        <w:br/>
        <w:t xml:space="preserve">- safe and </w:t>
        <w:br/>
        <w:t xml:space="preserve">secure at </w:t>
        <w:br/>
        <w:t xml:space="preserve">George Mondy Elementary School based on the revised AFC.  The </w:t>
        <w:br/>
        <w:t>project was canceled</w:t>
        <w:br/>
        <w:t>, but is now bei</w:t>
        <w:br/>
        <w:t xml:space="preserve">ng reinstated by the </w:t>
        <w:br/>
        <w:t>owner</w:t>
        <w:br/>
        <w:t xml:space="preserve">, and additional scope of work is being added to the project.  It also provides for </w:t>
        <w:br/>
        <w:t xml:space="preserve">the addition of a new project and project number </w:t>
        <w:br/>
        <w:t>for d</w:t>
        <w:br/>
        <w:t xml:space="preserve">emolition of </w:t>
        <w:br/>
        <w:t xml:space="preserve">the </w:t>
        <w:br/>
        <w:t xml:space="preserve">caretaker™s </w:t>
        <w:br/>
        <w:t xml:space="preserve">cottage at George Mondy Elementary School and </w:t>
        <w:br/>
        <w:t xml:space="preserve">at </w:t>
        <w:br/>
        <w:t xml:space="preserve">Andrew </w:t>
        <w:br/>
        <w:t>J. Bell</w:t>
        <w:br/>
        <w:t xml:space="preserve"> Junior </w:t>
        <w:br/>
        <w:t>High School.</w:t>
        <w:br/>
        <w:t xml:space="preserve">  5.2.</w:t>
        <w:br/>
        <w:t xml:space="preserve">33 On motion of Mr. Guillot, seconded by Mr. Lee, </w:t>
        <w:br/>
        <w:t xml:space="preserve">the Board </w:t>
        <w:br/>
        <w:t>approved</w:t>
        <w:br/>
        <w:t xml:space="preserve"> the </w:t>
        <w:br/>
        <w:t>following RSD contract amendment:</w:t>
        <w:br/>
        <w:t xml:space="preserve">  Contractor:</w:t>
        <w:br/>
        <w:t xml:space="preserve">   Waggonner and Ball Architects, APC</w:t>
        <w:br/>
        <w:t xml:space="preserve"> Contract Period:</w:t>
        <w:br/>
        <w:t xml:space="preserve">  08/15/2012 </w:t>
        <w:br/>
        <w:t>- 08/15/2015</w:t>
        <w:br/>
        <w:t xml:space="preserve"> Previous Amount:</w:t>
        <w:br/>
        <w:t xml:space="preserve">  $1,151,421.0</w:t>
        <w:br/>
        <w:t>8 Amended Amount:</w:t>
        <w:br/>
        <w:t xml:space="preserve">  $5,500.00</w:t>
        <w:br/>
        <w:t xml:space="preserve"> Contract Amount:</w:t>
        <w:br/>
        <w:t xml:space="preserve">  $1,156,921.08</w:t>
        <w:br/>
        <w:t xml:space="preserve"> Fund:</w:t>
        <w:br/>
        <w:t xml:space="preserve">    IAT </w:t>
        <w:br/>
        <w:t xml:space="preserve">- FEMA </w:t>
        <w:br/>
        <w:t xml:space="preserve"> Competitive Process:</w:t>
        <w:br/>
        <w:t xml:space="preserve"> Competitive</w:t>
        <w:br/>
        <w:t xml:space="preserve">  Description of Service:  This amendment provides for </w:t>
        <w:br/>
        <w:t xml:space="preserve">additional </w:t>
        <w:br/>
        <w:t xml:space="preserve">services </w:t>
        <w:br/>
        <w:t xml:space="preserve">for a land survey at </w:t>
        <w:br/>
        <w:t>the n</w:t>
        <w:br/>
        <w:t xml:space="preserve">ew </w:t>
        <w:br/>
        <w:t>three</w:t>
        <w:br/>
        <w:t>-section PK</w:t>
        <w:br/>
        <w:t xml:space="preserve">-8 school at Sherwood </w:t>
        <w:br/>
        <w:t xml:space="preserve">Forest School (New </w:t>
        <w:br/>
        <w:t>Œ PK-8).</w:t>
        <w:br/>
        <w:t xml:space="preserve">  5.2.</w:t>
        <w:br/>
        <w:t xml:space="preserve">34 On motion of Mr. Guillot, seconded by Mr. Lee, </w:t>
        <w:br/>
        <w:t>the Board:</w:t>
        <w:br/>
        <w:t xml:space="preserve">  a. approved</w:t>
        <w:br/>
        <w:t xml:space="preserve"> the </w:t>
        <w:br/>
        <w:t xml:space="preserve">Change </w:t>
        <w:br/>
        <w:t xml:space="preserve">Order for the construction contract with C.D.W. </w:t>
        <w:br/>
        <w:t xml:space="preserve">Services, L.L.C., for the mothballing of Andrew J. Bell Junior High </w:t>
        <w:br/>
        <w:t>School (project number 2</w:t>
        <w:br/>
        <w:t xml:space="preserve">011-0853-0001) in the amount of </w:t>
        <w:br/>
        <w:t xml:space="preserve">  (Motion continues on page 16)</w:t>
        <w:br/>
        <w:t xml:space="preserve">  BOARD MINUTES</w:t>
        <w:br/>
        <w:t xml:space="preserve"> -16- MARCH 7, 2014</w:t>
        <w:br/>
        <w:t xml:space="preserve">   $361,334.40 in order to provide for: </w:t>
        <w:br/>
        <w:t xml:space="preserve"> (1) removal of Regulated </w:t>
        <w:br/>
        <w:t>Asbestos</w:t>
        <w:br/>
        <w:t xml:space="preserve">-Containing Materials (RACM) for all hazardous materials in </w:t>
        <w:br/>
        <w:t>Building</w:t>
        <w:br/>
        <w:t>-E (Christy Building) and Building A (Annex Building</w:t>
        <w:br/>
        <w:t xml:space="preserve">) due to </w:t>
        <w:br/>
        <w:t xml:space="preserve">construction debris and finishes that were dislodged during the </w:t>
        <w:br/>
        <w:t xml:space="preserve">necessary repairs to structural walls; </w:t>
        <w:br/>
        <w:t xml:space="preserve">(2) installation of a course of </w:t>
        <w:br/>
        <w:t xml:space="preserve">brick and mortar cap over the brick wall at the demolished breezeway </w:t>
        <w:br/>
        <w:t xml:space="preserve">roof; and </w:t>
        <w:br/>
        <w:t>(3) general contractor's performa</w:t>
        <w:br/>
        <w:t xml:space="preserve">nce and payment bonds </w:t>
        <w:br/>
        <w:t>and overhead and</w:t>
        <w:br/>
        <w:t xml:space="preserve"> profit for the additional work; and</w:t>
        <w:br/>
        <w:t xml:space="preserve">  b. directed</w:t>
        <w:br/>
        <w:t xml:space="preserve"> the RSD to submit the approved Change Order for </w:t>
        <w:br/>
        <w:t xml:space="preserve">consideration and approval at the next regularly scheduled meeting of </w:t>
        <w:br/>
        <w:br/>
        <w:t>the Joint Legislative Committee on the Budget.</w:t>
        <w:br/>
        <w:t xml:space="preserve">  5.2.</w:t>
        <w:br/>
        <w:t xml:space="preserve">35 On motion of Mr. Guillot, seconded by Mr. Lee, </w:t>
        <w:br/>
        <w:t>the Board:</w:t>
        <w:br/>
        <w:t xml:space="preserve">  a. approved</w:t>
        <w:br/>
        <w:t xml:space="preserve"> the Change </w:t>
        <w:br/>
        <w:t xml:space="preserve">Order for the construction contract with FHP </w:t>
        <w:br/>
        <w:t xml:space="preserve">Tectonics Corporation for the refurbishment of Frederick A. Douglass </w:t>
        <w:br/>
        <w:br/>
        <w:t>High School (project number: 2012</w:t>
        <w:br/>
        <w:t>-0868-0001) in the amount o</w:t>
        <w:br/>
        <w:t xml:space="preserve">f $378,871.98 in order to provide for: </w:t>
        <w:br/>
        <w:t xml:space="preserve"> (1) asbestos removal associated </w:t>
        <w:br/>
        <w:t xml:space="preserve">with classroom window replacement, due to the uncovering of </w:t>
        <w:br/>
        <w:t xml:space="preserve">unforeseen caulk at these openings that consisted of </w:t>
        <w:br/>
        <w:t xml:space="preserve">Regulated </w:t>
        <w:br/>
        <w:t>Asbestos</w:t>
        <w:br/>
        <w:t xml:space="preserve">-Containing </w:t>
        <w:br/>
        <w:t>Material</w:t>
        <w:br/>
        <w:t>s (RACM)</w:t>
        <w:br/>
        <w:t xml:space="preserve">; (2) repair of existing </w:t>
        <w:br/>
        <w:t xml:space="preserve">Reinforced </w:t>
        <w:br/>
        <w:t xml:space="preserve">Concrete </w:t>
        <w:br/>
        <w:t xml:space="preserve">Pipe (RCP); and </w:t>
        <w:br/>
        <w:t xml:space="preserve">(3) deletion of the installation of </w:t>
        <w:br/>
        <w:t xml:space="preserve">flood gates and </w:t>
        <w:br/>
        <w:t xml:space="preserve">Fiber </w:t>
        <w:br/>
        <w:t xml:space="preserve">Reinforced </w:t>
        <w:br/>
        <w:t xml:space="preserve">Panels (FRP) for the gymnasium, at </w:t>
        <w:br/>
        <w:t>the owner™</w:t>
        <w:br/>
        <w:t>s request; and</w:t>
        <w:br/>
        <w:t xml:space="preserve">  b. directed</w:t>
        <w:br/>
        <w:t xml:space="preserve"> the RSD to submit the approved Change Order for </w:t>
        <w:br/>
        <w:t>consideration and approval at the</w:t>
        <w:br/>
        <w:t xml:space="preserve"> next regularly scheduled meeting of </w:t>
        <w:br/>
        <w:t>the Joint Legislative Committee on the Budget.</w:t>
        <w:br/>
        <w:t xml:space="preserve">  5.2.</w:t>
        <w:br/>
        <w:t xml:space="preserve">36 On motion of Mr. Guillot, seconded by Mr. Lee, </w:t>
        <w:br/>
        <w:t xml:space="preserve">the Board </w:t>
        <w:br/>
        <w:t>received</w:t>
        <w:br/>
        <w:t xml:space="preserve"> the </w:t>
        <w:br/>
        <w:t>report on the BESE Budget.</w:t>
        <w:br/>
        <w:t xml:space="preserve">  5.2.</w:t>
        <w:br/>
        <w:t xml:space="preserve">37 On motion of Mr. Guillot, seconded by Mr. Lee, </w:t>
        <w:br/>
        <w:t xml:space="preserve">the Board </w:t>
        <w:br/>
        <w:t>received</w:t>
        <w:br/>
        <w:t xml:space="preserve"> the </w:t>
        <w:br/>
        <w:t xml:space="preserve">BESE member notification protocol developed by the State </w:t>
        <w:br/>
        <w:t>Superintendent</w:t>
        <w:br/>
        <w:t xml:space="preserve"> of Education.</w:t>
        <w:br/>
        <w:t xml:space="preserve">  5.2.</w:t>
        <w:br/>
        <w:t xml:space="preserve">38 On motion of Mr. Guillot, seconded by Mr. Lee, </w:t>
        <w:br/>
        <w:t>the Board</w:t>
        <w:br/>
        <w:t xml:space="preserve"> approved, as a </w:t>
        <w:br/>
        <w:t xml:space="preserve">Notice of Intent, revisions to Bulletin 1929, </w:t>
        <w:br/>
        <w:t xml:space="preserve">Louisiana Accounting and </w:t>
        <w:br/>
        <w:t>Unifo</w:t>
        <w:br/>
        <w:t>rm Governmental Handbook</w:t>
        <w:br/>
        <w:t xml:space="preserve">, adding Chapter 15. Expenditure </w:t>
        <w:br/>
        <w:t>Requirements, §1501. Seventy Percent Expenditure Requirement.</w:t>
        <w:br/>
        <w:t xml:space="preserve">  BOARD MINUTES</w:t>
        <w:br/>
        <w:t xml:space="preserve"> -17- MARCH 7, 2014</w:t>
        <w:br/>
        <w:t xml:space="preserve">    Agenda</w:t>
        <w:br/>
        <w:t xml:space="preserve"> Item 5.3.</w:t>
        <w:br/>
        <w:t xml:space="preserve"> Educator Effectiveness Committee</w:t>
        <w:br/>
        <w:t xml:space="preserve"> (Schedule 4)</w:t>
        <w:br/>
        <w:t xml:space="preserve">   5.3.</w:t>
        <w:br/>
        <w:t xml:space="preserve">1 On motion of </w:t>
        <w:br/>
        <w:t>Ms. Boffy</w:t>
        <w:br/>
        <w:t xml:space="preserve">, seconded by </w:t>
        <w:br/>
        <w:t>Mr. Guillot</w:t>
        <w:br/>
        <w:t>, the Board re</w:t>
        <w:br/>
        <w:t>ceive</w:t>
        <w:br/>
        <w:t xml:space="preserve">d the </w:t>
        <w:br/>
        <w:t xml:space="preserve">update regarding the study of the state accountability system and </w:t>
        <w:br/>
        <w:t>value</w:t>
        <w:br/>
        <w:t>-added model.</w:t>
        <w:br/>
        <w:t xml:space="preserve">  5.3.</w:t>
        <w:br/>
        <w:t xml:space="preserve">2 On motion of Ms. Boffy, seconded by Mr. Guillot, </w:t>
        <w:br/>
        <w:t xml:space="preserve">the Board </w:t>
        <w:br/>
        <w:t xml:space="preserve">deferred until </w:t>
        <w:br/>
        <w:t>April 2014:  ﬁConsideration of</w:t>
        <w:br/>
        <w:t xml:space="preserve"> revisions to Bulletin 746, </w:t>
        <w:br/>
        <w:t xml:space="preserve">Louisiana </w:t>
        <w:br/>
        <w:t xml:space="preserve">Standards </w:t>
        <w:br/>
        <w:t>for State Cer</w:t>
        <w:br/>
        <w:t>tification of School Personnel,</w:t>
        <w:br/>
        <w:t xml:space="preserve"> regarding </w:t>
        <w:br/>
        <w:t>endorsements to existing teaching certificates</w:t>
        <w:br/>
        <w:t>.ﬂ  Agenda</w:t>
        <w:br/>
        <w:t xml:space="preserve"> Item 5.4.</w:t>
        <w:br/>
        <w:t xml:space="preserve"> School Innovation and Turnaround Committee</w:t>
        <w:br/>
        <w:t xml:space="preserve"> (Schedule 5)</w:t>
        <w:br/>
        <w:t xml:space="preserve">   5.4.</w:t>
        <w:br/>
        <w:t xml:space="preserve">1 On motion of </w:t>
        <w:br/>
        <w:t>Mr. Garvey</w:t>
        <w:br/>
        <w:t>, seconded by</w:t>
        <w:br/>
        <w:t xml:space="preserve"> Mr. Lee, the Board approve</w:t>
        <w:br/>
        <w:t>d the</w:t>
        <w:br/>
        <w:t xml:space="preserve"> request for a material amendment to the charter governing Linwood </w:t>
        <w:br/>
        <w:t xml:space="preserve">Public Charter School, operated by Shreveport Charter Schools, Inc., to </w:t>
        <w:br/>
        <w:t xml:space="preserve">add kindergarten and first grade in the fall of 2014 and expand an </w:t>
        <w:br/>
        <w:t xml:space="preserve">additional grade per year until the school serves </w:t>
        <w:br/>
        <w:t>grades K</w:t>
        <w:br/>
        <w:t xml:space="preserve">-8.   * * * * * * * * * *  Public comments were received on the following </w:t>
        <w:br/>
        <w:t xml:space="preserve">School Innovation and </w:t>
        <w:br/>
        <w:t xml:space="preserve">Turnaround Committee </w:t>
        <w:br/>
        <w:t>agenda item:</w:t>
        <w:br/>
        <w:t xml:space="preserve">  Agenda Item 3.1., ﬁ</w:t>
        <w:br/>
        <w:t xml:space="preserve">Consideration of </w:t>
        <w:br/>
        <w:t xml:space="preserve">revisions to Bulletin 126, </w:t>
        <w:br/>
        <w:t xml:space="preserve">Charter </w:t>
        <w:br/>
        <w:t>Schools</w:t>
        <w:br/>
        <w:t>, regarding charter school renewal and</w:t>
        <w:br/>
        <w:t xml:space="preserve"> extension, evaluation of </w:t>
        <w:br/>
        <w:t>alternative charter schools, and streamlining of policies.ﬂ</w:t>
        <w:br/>
        <w:t xml:space="preserve">  Support:</w:t>
        <w:br/>
        <w:t xml:space="preserve">  None.</w:t>
        <w:br/>
        <w:t xml:space="preserve"> Oppose:</w:t>
        <w:br/>
        <w:t xml:space="preserve">  None.</w:t>
        <w:br/>
        <w:t xml:space="preserve"> Information Only/Other:</w:t>
        <w:br/>
        <w:t xml:space="preserve"> Mr. </w:t>
        <w:br/>
        <w:t xml:space="preserve">Shawn Fleming, Louisiana </w:t>
        <w:br/>
        <w:t>Developmental Disabilities Council.</w:t>
        <w:br/>
        <w:t xml:space="preserve">  5.4.</w:t>
        <w:br/>
        <w:t xml:space="preserve">2 On motion of Mr. Garvey, seconded by Mr. </w:t>
        <w:br/>
        <w:t xml:space="preserve">Guillot, the Board approved, </w:t>
        <w:br/>
        <w:t xml:space="preserve">as a Notice of Intent, revisions to Bulletin 126, </w:t>
        <w:br/>
        <w:t>Charter Schools</w:t>
        <w:br/>
        <w:t xml:space="preserve">: §103. </w:t>
        <w:br/>
        <w:t>Definitions</w:t>
        <w:br/>
        <w:t>; §105. Purpose of Charter Schools</w:t>
        <w:br/>
        <w:t xml:space="preserve">; §505. Eligibility to Apply </w:t>
        <w:br/>
        <w:t>for a Type 4 Charter School</w:t>
        <w:br/>
        <w:t>; §1101. Charter School Evaluation</w:t>
        <w:br/>
        <w:t xml:space="preserve">; §1103. </w:t>
        <w:br/>
        <w:t xml:space="preserve">Alternate </w:t>
        <w:br/>
        <w:t>Evaluation of Charter Schools</w:t>
        <w:br/>
        <w:t>; §1303. Extension Review</w:t>
        <w:br/>
        <w:t>; §1503. Charter Renewal Process and Timeline</w:t>
        <w:br/>
        <w:t xml:space="preserve">; §1903. Material </w:t>
        <w:br/>
        <w:t xml:space="preserve">  (Motion continues on page 18)</w:t>
        <w:br/>
        <w:t xml:space="preserve"> BOARD MINUTES</w:t>
        <w:br/>
        <w:t xml:space="preserve"> -18- MARCH 7, 2014</w:t>
        <w:br/>
        <w:t xml:space="preserve">    Amendments for BESE</w:t>
        <w:br/>
        <w:t>-Authorized Charter Schools</w:t>
        <w:br/>
        <w:t>; §1905. Non</w:t>
        <w:br/>
        <w:t xml:space="preserve">-Material </w:t>
        <w:br/>
        <w:t>Amendments for BESE</w:t>
        <w:br/>
        <w:t>-Authorized Charter</w:t>
        <w:br/>
        <w:t xml:space="preserve"> Schools</w:t>
        <w:br/>
        <w:t xml:space="preserve">; §2301. State </w:t>
        <w:br/>
        <w:t>Funding</w:t>
        <w:br/>
        <w:t>; §2303. Federal Funding</w:t>
        <w:br/>
        <w:t>; §2713. At</w:t>
        <w:br/>
        <w:t>-Risk Students</w:t>
        <w:br/>
        <w:t xml:space="preserve">; §2907.  </w:t>
        <w:br/>
        <w:t>Leave of Absence</w:t>
        <w:br/>
        <w:t xml:space="preserve">; and §2909. Employee Benefits, as presented by the </w:t>
        <w:br/>
        <w:t>LDE.</w:t>
        <w:br/>
        <w:t xml:space="preserve">  Dr. Beebe and Ms. Hill were recorded as being opposed to the motion.</w:t>
        <w:br/>
        <w:t xml:space="preserve">  Agenda</w:t>
        <w:br/>
        <w:t xml:space="preserve"> Item 6.</w:t>
        <w:br/>
        <w:t xml:space="preserve"> Board A</w:t>
        <w:br/>
        <w:t>dvisory Council Reports</w:t>
        <w:br/>
        <w:t xml:space="preserve">   Agenda</w:t>
        <w:br/>
        <w:t xml:space="preserve"> Item 6.1.</w:t>
        <w:br/>
        <w:t xml:space="preserve"> Nonpublic School Council</w:t>
        <w:br/>
        <w:t xml:space="preserve"> (Schedule 6)</w:t>
        <w:br/>
        <w:t xml:space="preserve">  On motion of Dr. Miranti, seconded by Mr. Guillot, the Board received the </w:t>
        <w:br/>
        <w:t xml:space="preserve">minutes of the Nonpublic School Council meeting held February 4, 2014, </w:t>
        <w:br/>
        <w:t>and approved the tentative a</w:t>
        <w:br/>
        <w:t>genda for March 25, 2014.</w:t>
        <w:br/>
        <w:t xml:space="preserve">  Agenda</w:t>
        <w:br/>
        <w:t xml:space="preserve"> Item 6.2.</w:t>
        <w:br/>
        <w:t xml:space="preserve"> Superintendents™ Advisory Council</w:t>
        <w:br/>
        <w:t xml:space="preserve"> (Schedule 7)</w:t>
        <w:br/>
        <w:t xml:space="preserve">  On motion of </w:t>
        <w:br/>
        <w:t>Dr. Miranti,</w:t>
        <w:br/>
        <w:t xml:space="preserve"> seconded by </w:t>
        <w:br/>
        <w:t>Mr. Guillot,</w:t>
        <w:br/>
        <w:t xml:space="preserve"> the Board received the </w:t>
        <w:br/>
        <w:t>minutes of the</w:t>
        <w:br/>
        <w:t xml:space="preserve"> Superintendents™ Advisory Council meeting held </w:t>
        <w:br/>
        <w:t>February</w:t>
        <w:br/>
        <w:t xml:space="preserve"> 13, 2014, and appr</w:t>
        <w:br/>
        <w:t>oved the tentative agenda for March</w:t>
        <w:br/>
        <w:t xml:space="preserve"> 20, </w:t>
        <w:br/>
        <w:t xml:space="preserve">2014.  With no further business to come before the Board, the meeting was adjourned at </w:t>
        <w:br/>
        <w:t>10:15</w:t>
        <w:br/>
        <w:t xml:space="preserve"> a.m.</w:t>
        <w:br/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